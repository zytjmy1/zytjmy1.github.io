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r>
        <w:rPr>
          <w:rFonts w:hint="eastAsia"/>
          <w:b/>
          <w:sz w:val="30"/>
        </w:rPr>
        <w:t>第五章     成本理论</w:t>
      </w:r>
      <w:r>
        <w:rPr>
          <w:rFonts w:hint="eastAsia"/>
        </w:rPr>
        <w:t/>
      </w:r>
    </w:p>
    <w:p>
      <w:pPr/>
      <w:r>
        <w:rPr>
          <w:rFonts w:hint="eastAsia"/>
          <w:b/>
          <w:sz w:val="24"/>
        </w:rPr>
        <w:t>一、名词解释：           </w:t>
      </w:r>
      <w:r>
        <w:rPr>
          <w:rFonts w:hint="eastAsia"/>
        </w:rPr>
        <w:t/>
      </w:r>
    </w:p>
    <w:p>
      <w:pPr/>
      <w:r>
        <w:rPr>
          <w:rFonts w:hint="eastAsia"/>
          <w:sz w:val="24"/>
        </w:rPr>
        <w:t>1.机会成本   2.显性成本   3.隐性成本   4.经济利润5.正常利润    6.不变成本     7.可变成本     8. 总成本   9.平均成本    10 .边际成本    </w:t>
      </w:r>
      <w:r>
        <w:rPr>
          <w:rFonts w:hint="eastAsia"/>
        </w:rPr>
        <w:t/>
      </w:r>
    </w:p>
    <w:p>
      <w:pPr/>
      <w:r>
        <w:rPr>
          <w:rFonts w:hint="eastAsia"/>
          <w:b/>
          <w:sz w:val="24"/>
        </w:rPr>
        <w:t>二、选择题：(含单选和多选)           </w:t>
      </w:r>
      <w:r>
        <w:rPr>
          <w:rFonts w:hint="eastAsia"/>
        </w:rPr>
        <w:t/>
      </w:r>
    </w:p>
    <w:p>
      <w:pPr/>
      <w:r>
        <w:rPr>
          <w:rFonts w:hint="eastAsia"/>
          <w:sz w:val="24"/>
        </w:rPr>
        <w:t>1．经济学分析中所说的短期是指(        )。     </w:t>
      </w:r>
      <w:r>
        <w:rPr>
          <w:rFonts w:hint="eastAsia"/>
        </w:rPr>
        <w:t/>
      </w:r>
    </w:p>
    <w:p>
      <w:pPr/>
      <w:r>
        <w:rPr>
          <w:rFonts w:hint="eastAsia"/>
          <w:sz w:val="24"/>
        </w:rPr>
        <w:t>  A．1年之内      B.2年之内     C.全部生产要素都可随产量而调整的时期D.只能根据产量调整可变成本的时期        E.以上均不正确              </w:t>
      </w:r>
      <w:r>
        <w:rPr>
          <w:rFonts w:hint="eastAsia"/>
        </w:rPr>
        <w:t/>
      </w:r>
    </w:p>
    <w:p>
      <w:pPr/>
      <w:r>
        <w:rPr>
          <w:rFonts w:hint="eastAsia"/>
          <w:sz w:val="24"/>
        </w:rPr>
        <w:t>2．固定成本是指(        )。     </w:t>
      </w:r>
      <w:r>
        <w:rPr>
          <w:rFonts w:hint="eastAsia"/>
        </w:rPr>
        <w:t/>
      </w:r>
    </w:p>
    <w:p>
      <w:pPr/>
      <w:r>
        <w:rPr>
          <w:rFonts w:hint="eastAsia"/>
          <w:sz w:val="24"/>
        </w:rPr>
        <w:t>A．厂商在短期内必须支付的不能调整的生产要素的费用</w:t>
      </w:r>
      <w:r>
        <w:rPr>
          <w:rFonts w:hint="eastAsia"/>
        </w:rPr>
        <w:t/>
      </w:r>
    </w:p>
    <w:p>
      <w:pPr/>
      <w:r>
        <w:rPr>
          <w:rFonts w:hint="eastAsia"/>
          <w:sz w:val="24"/>
        </w:rPr>
        <w:t>B．厂商要增加产量所要增加的费用</w:t>
      </w:r>
      <w:r>
        <w:rPr>
          <w:rFonts w:hint="eastAsia"/>
        </w:rPr>
        <w:t/>
      </w:r>
    </w:p>
    <w:p>
      <w:pPr/>
      <w:r>
        <w:rPr>
          <w:rFonts w:hint="eastAsia"/>
          <w:sz w:val="24"/>
        </w:rPr>
        <w:t>C．厂商购进生产要素时所要支付的费用        D.厂商支付的工资             </w:t>
      </w:r>
      <w:r>
        <w:rPr>
          <w:rFonts w:hint="eastAsia"/>
        </w:rPr>
        <w:t/>
      </w:r>
    </w:p>
    <w:p>
      <w:pPr/>
      <w:r>
        <w:rPr>
          <w:rFonts w:hint="eastAsia"/>
          <w:sz w:val="24"/>
        </w:rPr>
        <w:t>3.下列项目中可称为可变成本的是(        )。     </w:t>
      </w:r>
      <w:r>
        <w:rPr>
          <w:rFonts w:hint="eastAsia"/>
        </w:rPr>
        <w:t/>
      </w:r>
    </w:p>
    <w:p>
      <w:pPr/>
      <w:r>
        <w:rPr>
          <w:rFonts w:hint="eastAsia"/>
          <w:sz w:val="24"/>
        </w:rPr>
        <w:t>A.高层管理者的薪金     B.生产工人的工资      C.厂房和机器设备的折旧D.库存费用             E.原料、燃料方面的支出           </w:t>
      </w:r>
      <w:r>
        <w:rPr>
          <w:rFonts w:hint="eastAsia"/>
        </w:rPr>
        <w:t/>
      </w:r>
    </w:p>
    <w:p>
      <w:pPr/>
      <w:r>
        <w:rPr>
          <w:rFonts w:hint="eastAsia"/>
          <w:sz w:val="24"/>
        </w:rPr>
        <w:t>4.已知产量为9单位时，总成本为95元，产量增加到10单位时，平均成本为10元，由此可知边际成本为(        )。     </w:t>
      </w:r>
      <w:r>
        <w:rPr>
          <w:rFonts w:hint="eastAsia"/>
        </w:rPr>
        <w:t/>
      </w:r>
    </w:p>
    <w:p>
      <w:pPr/>
      <w:r>
        <w:rPr>
          <w:rFonts w:hint="eastAsia"/>
          <w:sz w:val="24"/>
        </w:rPr>
        <w:t>A.5元     B.10元        C.15元        D.20元        E.以上均不正确     </w:t>
      </w:r>
      <w:r>
        <w:rPr>
          <w:rFonts w:hint="eastAsia"/>
        </w:rPr>
        <w:t/>
      </w:r>
    </w:p>
    <w:p>
      <w:pPr/>
      <w:r>
        <w:rPr>
          <w:rFonts w:hint="eastAsia"/>
          <w:sz w:val="24"/>
        </w:rPr>
        <w:t>5.如果生产10单位产品的总成本是100美元，第11单位的边际成本是21美元，那么：(     )     </w:t>
      </w:r>
      <w:r>
        <w:rPr>
          <w:rFonts w:hint="eastAsia"/>
        </w:rPr>
        <w:t/>
      </w:r>
    </w:p>
    <w:p>
      <w:pPr>
        <w:ind w:left="810"/>
      </w:pPr>
      <w:r>
        <w:rPr>
          <w:rFonts w:hint="eastAsia"/>
          <w:sz w:val="24"/>
        </w:rPr>
        <w:t>A.第11单位产品的TVC是21    B.第10个单位的边际成本是21   </w:t>
      </w:r>
    </w:p>
    <w:p>
      <w:pPr>
        <w:ind w:left="810"/>
      </w:pPr>
      <w:r>
        <w:rPr>
          <w:rFonts w:hint="eastAsia"/>
          <w:sz w:val="24"/>
        </w:rPr>
        <w:t>C.第11单位的平均成本是11     D.第12单位的平均成本是12 </w:t>
      </w:r>
    </w:p>
    <w:p>
      <w:pPr/>
      <w:r>
        <w:rPr>
          <w:rFonts w:hint="eastAsia"/>
          <w:sz w:val="24"/>
        </w:rPr>
        <w:t>6.下列因素中不属于固定成本的是(        )。     </w:t>
      </w:r>
      <w:r>
        <w:rPr>
          <w:rFonts w:hint="eastAsia"/>
        </w:rPr>
        <w:t/>
      </w:r>
    </w:p>
    <w:p>
      <w:pPr/>
      <w:r>
        <w:rPr>
          <w:rFonts w:hint="eastAsia"/>
          <w:sz w:val="24"/>
        </w:rPr>
        <w:t>A.土地的租金        B.折旧        C.财产税        D.营业税     </w:t>
      </w:r>
      <w:r>
        <w:rPr>
          <w:rFonts w:hint="eastAsia"/>
        </w:rPr>
        <w:t/>
      </w:r>
    </w:p>
    <w:p>
      <w:pPr/>
      <w:r>
        <w:rPr>
          <w:rFonts w:hint="eastAsia"/>
          <w:sz w:val="24"/>
        </w:rPr>
        <w:t>7.随着产量的增加，短期固定成本(        )。     </w:t>
      </w:r>
      <w:r>
        <w:rPr>
          <w:rFonts w:hint="eastAsia"/>
        </w:rPr>
        <w:t/>
      </w:r>
    </w:p>
    <w:p>
      <w:pPr/>
      <w:r>
        <w:rPr>
          <w:rFonts w:hint="eastAsia"/>
          <w:sz w:val="24"/>
        </w:rPr>
        <w:t>A.增加       B.不变        C.减少     </w:t>
      </w:r>
      <w:r>
        <w:rPr>
          <w:rFonts w:hint="eastAsia"/>
        </w:rPr>
        <w:t/>
      </w:r>
    </w:p>
    <w:p>
      <w:pPr/>
      <w:r>
        <w:rPr>
          <w:rFonts w:hint="eastAsia"/>
          <w:sz w:val="24"/>
        </w:rPr>
        <w:t>D.有可能增加，有可能减少   E.以上均不正确     </w:t>
      </w:r>
      <w:r>
        <w:rPr>
          <w:rFonts w:hint="eastAsia"/>
        </w:rPr>
        <w:t/>
      </w:r>
    </w:p>
    <w:p>
      <w:pPr/>
      <w:r>
        <w:rPr>
          <w:rFonts w:hint="eastAsia"/>
          <w:sz w:val="24"/>
        </w:rPr>
        <w:t>8.随着产量的增加，短期平均固定成本(        )。     </w:t>
      </w:r>
      <w:r>
        <w:rPr>
          <w:rFonts w:hint="eastAsia"/>
        </w:rPr>
        <w:t/>
      </w:r>
    </w:p>
    <w:p>
      <w:pPr/>
      <w:r>
        <w:rPr>
          <w:rFonts w:hint="eastAsia"/>
          <w:sz w:val="24"/>
        </w:rPr>
        <w:t>A.在开始时减少，然后趋于增加      B.一直趋于减少      C.一直趋于增加</w:t>
      </w:r>
      <w:r>
        <w:rPr>
          <w:rFonts w:hint="eastAsia"/>
        </w:rPr>
        <w:t/>
      </w:r>
    </w:p>
    <w:p>
      <w:pPr/>
      <w:r>
        <w:rPr>
          <w:rFonts w:hint="eastAsia"/>
          <w:sz w:val="24"/>
        </w:rPr>
        <w:t>D.不变         E.在开始时增加，然后趋于减少    </w:t>
      </w:r>
      <w:r>
        <w:rPr>
          <w:rFonts w:hint="eastAsia"/>
        </w:rPr>
        <w:t/>
      </w:r>
    </w:p>
    <w:p>
      <w:pPr/>
      <w:r>
        <w:rPr>
          <w:rFonts w:hint="eastAsia"/>
          <w:sz w:val="24"/>
        </w:rPr>
        <w:t>9.随着产量的增加，短期平均可变成本(        )。     </w:t>
      </w:r>
      <w:r>
        <w:rPr>
          <w:rFonts w:hint="eastAsia"/>
        </w:rPr>
        <w:t/>
      </w:r>
    </w:p>
    <w:p>
      <w:pPr/>
      <w:r>
        <w:rPr>
          <w:rFonts w:hint="eastAsia"/>
          <w:sz w:val="24"/>
        </w:rPr>
        <w:t>A.先减少后增加       B.先增加后减少        C.按一定的固定比率在增加D.保持不变           E.不按一定的固定比率在增加        </w:t>
      </w:r>
      <w:r>
        <w:rPr>
          <w:rFonts w:hint="eastAsia"/>
        </w:rPr>
        <w:t/>
      </w:r>
    </w:p>
    <w:p>
      <w:pPr/>
      <w:r>
        <w:rPr>
          <w:rFonts w:hint="eastAsia"/>
          <w:sz w:val="24"/>
        </w:rPr>
        <w:t>10.短期边际成本曲线与短期平均成本曲线相交之后(        )。     </w:t>
      </w:r>
      <w:r>
        <w:rPr>
          <w:rFonts w:hint="eastAsia"/>
        </w:rPr>
        <w:t/>
      </w:r>
    </w:p>
    <w:p>
      <w:pPr/>
      <w:r>
        <w:rPr>
          <w:rFonts w:hint="eastAsia"/>
          <w:sz w:val="24"/>
        </w:rPr>
        <w:t>A.边际成本等于平均成本           B.边际成本大于平均成本</w:t>
      </w:r>
      <w:r>
        <w:rPr>
          <w:rFonts w:hint="eastAsia"/>
        </w:rPr>
        <w:t/>
      </w:r>
    </w:p>
    <w:p>
      <w:pPr/>
      <w:r>
        <w:rPr>
          <w:rFonts w:hint="eastAsia"/>
          <w:sz w:val="24"/>
        </w:rPr>
        <w:t>C.边际成本小于平均成本   D.MC′＞MP′   E.以上任何一种情况都有可能            </w:t>
      </w:r>
      <w:r>
        <w:rPr>
          <w:rFonts w:hint="eastAsia"/>
        </w:rPr>
        <w:t/>
      </w:r>
    </w:p>
    <w:p>
      <w:pPr/>
      <w:r>
        <w:rPr>
          <w:rFonts w:hint="eastAsia"/>
          <w:sz w:val="24"/>
        </w:rPr>
        <w:t>11.假如增加一单位产量所带来的边际成本大于产量增加前的平均可变成本，那么在产量增加后，平均可变成本一定(        )。     </w:t>
      </w:r>
      <w:r>
        <w:rPr>
          <w:rFonts w:hint="eastAsia"/>
        </w:rPr>
        <w:t/>
      </w:r>
    </w:p>
    <w:p>
      <w:pPr/>
      <w:r>
        <w:rPr>
          <w:rFonts w:hint="eastAsia"/>
          <w:sz w:val="24"/>
        </w:rPr>
        <w:t>A.减少          B.增加     C.不变  D.处于最低点      E.以上都不正确     </w:t>
      </w:r>
      <w:r>
        <w:rPr>
          <w:rFonts w:hint="eastAsia"/>
        </w:rPr>
        <w:t/>
      </w:r>
    </w:p>
    <w:p>
      <w:pPr/>
      <w:r>
        <w:rPr>
          <w:rFonts w:hint="eastAsia"/>
          <w:sz w:val="24"/>
        </w:rPr>
        <w:t>12.当AC达到最低点时，下列哪一条是正确的(        )。     </w:t>
      </w:r>
      <w:r>
        <w:rPr>
          <w:rFonts w:hint="eastAsia"/>
        </w:rPr>
        <w:t/>
      </w:r>
    </w:p>
    <w:p>
      <w:pPr/>
      <w:r>
        <w:rPr>
          <w:rFonts w:hint="eastAsia"/>
          <w:sz w:val="24"/>
        </w:rPr>
        <w:t>A.AVC＝FC     B.MC=AC     C.P=AVC     D.P=MC     E.MR=MC     </w:t>
      </w:r>
      <w:r>
        <w:rPr>
          <w:rFonts w:hint="eastAsia"/>
        </w:rPr>
        <w:t/>
      </w:r>
    </w:p>
    <w:p>
      <w:pPr/>
      <w:r>
        <w:rPr>
          <w:rFonts w:hint="eastAsia"/>
          <w:sz w:val="24"/>
        </w:rPr>
        <w:t>13.假定两个人一天可以生产60单位产品，4个人一天可以生产100单位产品，那么(    )  </w:t>
      </w:r>
      <w:r>
        <w:rPr>
          <w:rFonts w:hint="eastAsia"/>
        </w:rPr>
        <w:t/>
      </w:r>
    </w:p>
    <w:p>
      <w:pPr>
        <w:ind w:left="810"/>
      </w:pPr>
      <w:r>
        <w:rPr>
          <w:rFonts w:hint="eastAsia"/>
          <w:sz w:val="24"/>
        </w:rPr>
        <w:t>A.AVC是下降的   B.AVC是上升的   C.MPL＜APLD.MPL＝40       E.APL是下降的               </w:t>
      </w:r>
    </w:p>
    <w:p>
      <w:pPr/>
      <w:r>
        <w:rPr>
          <w:rFonts w:hint="eastAsia"/>
          <w:sz w:val="24"/>
        </w:rPr>
        <w:t>14.已知产量为10单位时，总成本为500；产量为11单位时，平均成本为51，那么边际成本为(   )。     </w:t>
      </w:r>
      <w:r>
        <w:rPr>
          <w:rFonts w:hint="eastAsia"/>
        </w:rPr>
        <w:t/>
      </w:r>
    </w:p>
    <w:p>
      <w:pPr/>
      <w:r>
        <w:rPr>
          <w:rFonts w:hint="eastAsia"/>
          <w:sz w:val="24"/>
        </w:rPr>
        <w:t>A.51        B.50        C.52        D.61        E.1     </w:t>
      </w:r>
      <w:r>
        <w:rPr>
          <w:rFonts w:hint="eastAsia"/>
        </w:rPr>
        <w:t/>
      </w:r>
    </w:p>
    <w:p>
      <w:pPr/>
      <w:r>
        <w:rPr>
          <w:rFonts w:hint="eastAsia"/>
          <w:sz w:val="24"/>
        </w:rPr>
        <w:t>15.当边际收益递减规律发生作用时，总成本曲线开始(        )。     </w:t>
      </w:r>
      <w:r>
        <w:rPr>
          <w:rFonts w:hint="eastAsia"/>
        </w:rPr>
        <w:t/>
      </w:r>
    </w:p>
    <w:p>
      <w:pPr/>
      <w:r>
        <w:rPr>
          <w:rFonts w:hint="eastAsia"/>
          <w:sz w:val="24"/>
        </w:rPr>
        <w:t>A.以递增的速率下降        B.以递增的速率上升      C.以递减的速率下降D.以递减的速率上升        E.先递减后上升        )         </w:t>
      </w:r>
      <w:r>
        <w:rPr>
          <w:rFonts w:hint="eastAsia"/>
        </w:rPr>
        <w:t/>
      </w:r>
    </w:p>
    <w:p>
      <w:pPr/>
      <w:r>
        <w:rPr>
          <w:rFonts w:hint="eastAsia"/>
          <w:sz w:val="24"/>
        </w:rPr>
        <w:t>16.一个企业在以下哪种情况下应该停止营业(        )。     </w:t>
      </w:r>
      <w:r>
        <w:rPr>
          <w:rFonts w:hint="eastAsia"/>
        </w:rPr>
        <w:t/>
      </w:r>
    </w:p>
    <w:p>
      <w:pPr/>
      <w:r>
        <w:rPr>
          <w:rFonts w:hint="eastAsia"/>
          <w:sz w:val="24"/>
        </w:rPr>
        <w:t>A.AVC的最低点大于价格     B.AC的最低点大于价格     C.发生亏损</w:t>
      </w:r>
      <w:r>
        <w:rPr>
          <w:rFonts w:hint="eastAsia"/>
        </w:rPr>
        <w:t/>
      </w:r>
    </w:p>
    <w:p>
      <w:pPr/>
      <w:r>
        <w:rPr>
          <w:rFonts w:hint="eastAsia"/>
          <w:sz w:val="24"/>
        </w:rPr>
        <w:t>D.MC＞MR      E.MC＞AVC且MR＝P＝AVC        </w:t>
      </w:r>
      <w:r>
        <w:rPr>
          <w:rFonts w:hint="eastAsia"/>
        </w:rPr>
        <w:t/>
      </w:r>
    </w:p>
    <w:p>
      <w:pPr/>
      <w:r>
        <w:rPr>
          <w:rFonts w:hint="eastAsia"/>
          <w:sz w:val="24"/>
        </w:rPr>
        <w:t>17.从原点出发与TC曲线相切的直线的斜率是(        )。     </w:t>
      </w:r>
      <w:r>
        <w:rPr>
          <w:rFonts w:hint="eastAsia"/>
        </w:rPr>
        <w:t/>
      </w:r>
    </w:p>
    <w:p>
      <w:pPr/>
      <w:r>
        <w:rPr>
          <w:rFonts w:hint="eastAsia"/>
          <w:sz w:val="24"/>
        </w:rPr>
        <w:t>A.AC的最低点     B.等于MC     C.是AVC与AFC之和    D.以上都成立            </w:t>
      </w:r>
      <w:r>
        <w:rPr>
          <w:rFonts w:hint="eastAsia"/>
        </w:rPr>
        <w:t/>
      </w:r>
    </w:p>
    <w:p>
      <w:pPr/>
      <w:r>
        <w:rPr>
          <w:rFonts w:hint="eastAsia"/>
          <w:sz w:val="24"/>
        </w:rPr>
        <w:t>18.企业使其利润最大化意味着：(        )。     </w:t>
      </w:r>
      <w:r>
        <w:rPr>
          <w:rFonts w:hint="eastAsia"/>
        </w:rPr>
        <w:t/>
      </w:r>
    </w:p>
    <w:p>
      <w:pPr/>
      <w:r>
        <w:rPr>
          <w:rFonts w:hint="eastAsia"/>
          <w:sz w:val="24"/>
        </w:rPr>
        <w:t>A.使其亏损最小化         B.使总收益和总成本之间的差额最大</w:t>
      </w:r>
      <w:r>
        <w:rPr>
          <w:rFonts w:hint="eastAsia"/>
        </w:rPr>
        <w:t/>
      </w:r>
    </w:p>
    <w:p>
      <w:pPr/>
      <w:r>
        <w:rPr>
          <w:rFonts w:hint="eastAsia"/>
          <w:sz w:val="24"/>
        </w:rPr>
        <w:t>C.根据边际收益和边际成本相等来决定产出水平     D.以上都是                 </w:t>
      </w:r>
      <w:r>
        <w:rPr>
          <w:rFonts w:hint="eastAsia"/>
        </w:rPr>
        <w:t/>
      </w:r>
    </w:p>
    <w:p>
      <w:pPr/>
      <w:r>
        <w:rPr>
          <w:rFonts w:hint="eastAsia"/>
          <w:sz w:val="24"/>
        </w:rPr>
        <w:t>19.经济成本与经济利润具有以下特征：(        )。     </w:t>
      </w:r>
      <w:r>
        <w:rPr>
          <w:rFonts w:hint="eastAsia"/>
        </w:rPr>
        <w:t/>
      </w:r>
    </w:p>
    <w:p>
      <w:pPr/>
      <w:r>
        <w:rPr>
          <w:rFonts w:hint="eastAsia"/>
          <w:sz w:val="24"/>
        </w:rPr>
        <w:t>A.前者比会计成本大，后者比会计利润小 </w:t>
      </w:r>
      <w:r>
        <w:rPr>
          <w:rFonts w:hint="eastAsia"/>
        </w:rPr>
        <w:t/>
      </w:r>
    </w:p>
    <w:p>
      <w:pPr/>
      <w:r>
        <w:rPr>
          <w:rFonts w:hint="eastAsia"/>
          <w:sz w:val="24"/>
        </w:rPr>
        <w:t>B.前者比会计成本小，后者比会计利润大  </w:t>
      </w:r>
      <w:r>
        <w:rPr>
          <w:rFonts w:hint="eastAsia"/>
        </w:rPr>
        <w:t/>
      </w:r>
    </w:p>
    <w:p>
      <w:pPr/>
      <w:r>
        <w:rPr>
          <w:rFonts w:hint="eastAsia"/>
          <w:sz w:val="24"/>
        </w:rPr>
        <w:t>C.两者都比相应的会计成本和会计利润小  </w:t>
      </w:r>
      <w:r>
        <w:rPr>
          <w:rFonts w:hint="eastAsia"/>
        </w:rPr>
        <w:t/>
      </w:r>
    </w:p>
    <w:p>
      <w:pPr/>
      <w:r>
        <w:rPr>
          <w:rFonts w:hint="eastAsia"/>
          <w:sz w:val="24"/>
        </w:rPr>
        <w:t>D.两者都比相应的会计成本和会计利润大  </w:t>
      </w:r>
      <w:r>
        <w:rPr>
          <w:rFonts w:hint="eastAsia"/>
        </w:rPr>
        <w:t/>
      </w:r>
    </w:p>
    <w:p>
      <w:pPr/>
      <w:r>
        <w:rPr>
          <w:rFonts w:hint="eastAsia"/>
          <w:sz w:val="24"/>
        </w:rPr>
        <w:t>20．某机器原来生产产品A，利润收入为200元，现在改为生产产品B，所花的人工、材料费为1000元，则生产产品B的机会成本是（    ）</w:t>
      </w:r>
      <w:r>
        <w:rPr>
          <w:rFonts w:hint="eastAsia"/>
        </w:rPr>
        <w:t/>
      </w:r>
    </w:p>
    <w:p>
      <w:pPr/>
      <w:r>
        <w:rPr>
          <w:rFonts w:hint="eastAsia"/>
          <w:sz w:val="24"/>
        </w:rPr>
        <w:t>  A. 200元         B.1200元        C.1000元        D.800元</w:t>
      </w:r>
      <w:r>
        <w:rPr>
          <w:rFonts w:hint="eastAsia"/>
        </w:rPr>
        <w:t/>
      </w:r>
    </w:p>
    <w:p>
      <w:pPr/>
      <w:r>
        <w:rPr>
          <w:rFonts w:hint="eastAsia"/>
          <w:b/>
          <w:sz w:val="24"/>
        </w:rPr>
        <w:t>三、是非判断           </w:t>
      </w:r>
      <w:r>
        <w:rPr>
          <w:rFonts w:hint="eastAsia"/>
        </w:rPr>
        <w:t/>
      </w:r>
    </w:p>
    <w:p>
      <w:pPr/>
      <w:r>
        <w:rPr>
          <w:rFonts w:hint="eastAsia"/>
          <w:sz w:val="24"/>
        </w:rPr>
        <w:t>1.经济学分析中所说的短期是指1年以内。     </w:t>
      </w:r>
      <w:r>
        <w:rPr>
          <w:rFonts w:hint="eastAsia"/>
        </w:rPr>
        <w:t/>
      </w:r>
    </w:p>
    <w:p>
      <w:pPr/>
      <w:r>
        <w:rPr>
          <w:rFonts w:hint="eastAsia"/>
          <w:sz w:val="24"/>
        </w:rPr>
        <w:t>7.随着产量的增加，短期固定成本(        )。     </w:t>
      </w:r>
      <w:r>
        <w:rPr>
          <w:rFonts w:hint="eastAsia"/>
        </w:rPr>
        <w:t/>
      </w:r>
    </w:p>
    <w:p>
      <w:pPr/>
      <w:r>
        <w:rPr>
          <w:rFonts w:hint="eastAsia"/>
          <w:sz w:val="24"/>
        </w:rPr>
        <w:t>A.增加       B.不变        C.减少     </w:t>
      </w:r>
      <w:r>
        <w:rPr>
          <w:rFonts w:hint="eastAsia"/>
        </w:rPr>
        <w:t/>
      </w:r>
    </w:p>
    <w:p>
      <w:pPr/>
      <w:r>
        <w:rPr>
          <w:rFonts w:hint="eastAsia"/>
          <w:sz w:val="24"/>
        </w:rPr>
        <w:t>D.有可能增加，有可能减少   E.以上均不正确     </w:t>
      </w:r>
      <w:r>
        <w:rPr>
          <w:rFonts w:hint="eastAsia"/>
        </w:rPr>
        <w:t/>
      </w:r>
    </w:p>
    <w:p>
      <w:pPr/>
      <w:r>
        <w:rPr>
          <w:rFonts w:hint="eastAsia"/>
          <w:sz w:val="24"/>
        </w:rPr>
        <w:t>8.随着产量的增加，短期平均固定成本(        )。     </w:t>
      </w:r>
      <w:r>
        <w:rPr>
          <w:rFonts w:hint="eastAsia"/>
        </w:rPr>
        <w:t/>
      </w:r>
    </w:p>
    <w:p>
      <w:pPr/>
      <w:r>
        <w:rPr>
          <w:rFonts w:hint="eastAsia"/>
          <w:sz w:val="24"/>
        </w:rPr>
        <w:t>A.在开始时减少，然后趋于增加      B.一直趋于减少      C.一直趋于增加</w:t>
      </w:r>
      <w:r>
        <w:rPr>
          <w:rFonts w:hint="eastAsia"/>
        </w:rPr>
        <w:t/>
      </w:r>
    </w:p>
    <w:p>
      <w:pPr/>
      <w:r>
        <w:rPr>
          <w:rFonts w:hint="eastAsia"/>
          <w:sz w:val="24"/>
        </w:rPr>
        <w:t>D.不变         E.在开始时增加，然后趋于减少    </w:t>
      </w:r>
      <w:r>
        <w:rPr>
          <w:rFonts w:hint="eastAsia"/>
        </w:rPr>
        <w:t/>
      </w:r>
    </w:p>
    <w:p>
      <w:pPr/>
      <w:r>
        <w:rPr>
          <w:rFonts w:hint="eastAsia"/>
          <w:sz w:val="24"/>
        </w:rPr>
        <w:t>9.随着产量的增加，短期平均可变成本(        )。     </w:t>
      </w:r>
      <w:r>
        <w:rPr>
          <w:rFonts w:hint="eastAsia"/>
        </w:rPr>
        <w:t/>
      </w:r>
    </w:p>
    <w:p>
      <w:pPr/>
      <w:r>
        <w:rPr>
          <w:rFonts w:hint="eastAsia"/>
          <w:sz w:val="24"/>
        </w:rPr>
        <w:t>A.先减少后增加       B.先增加后减少        C.按一定的固定比率在增加D.保持不变           E.不按一定的固定比率在增加        </w:t>
      </w:r>
      <w:r>
        <w:rPr>
          <w:rFonts w:hint="eastAsia"/>
        </w:rPr>
        <w:t/>
      </w:r>
    </w:p>
    <w:p>
      <w:pPr/>
      <w:r>
        <w:rPr>
          <w:rFonts w:hint="eastAsia"/>
          <w:sz w:val="24"/>
        </w:rPr>
        <w:t>10.短期边际成本曲线与短期平均成本曲线相交之后(        )。     </w:t>
      </w:r>
      <w:r>
        <w:rPr>
          <w:rFonts w:hint="eastAsia"/>
        </w:rPr>
        <w:t/>
      </w:r>
    </w:p>
    <w:p>
      <w:pPr/>
      <w:r>
        <w:rPr>
          <w:rFonts w:hint="eastAsia"/>
          <w:sz w:val="24"/>
        </w:rPr>
        <w:t>A.边际成本等于平均成本           B.边际成本大于平均成本</w:t>
      </w:r>
      <w:r>
        <w:rPr>
          <w:rFonts w:hint="eastAsia"/>
        </w:rPr>
        <w:t/>
      </w:r>
    </w:p>
    <w:p>
      <w:pPr/>
      <w:r>
        <w:rPr>
          <w:rFonts w:hint="eastAsia"/>
          <w:sz w:val="24"/>
        </w:rPr>
        <w:t>C.边际成本小于平均成本   D.MC′＞MP′   E.以上任何一种情况都有可能            </w:t>
      </w:r>
      <w:r>
        <w:rPr>
          <w:rFonts w:hint="eastAsia"/>
        </w:rPr>
        <w:t/>
      </w:r>
    </w:p>
    <w:p>
      <w:pPr/>
      <w:r>
        <w:rPr>
          <w:rFonts w:hint="eastAsia"/>
          <w:sz w:val="24"/>
        </w:rPr>
        <w:t>11.假如增加一单位产量所带来的边际成本大于产量增加前的平均可变成本，那么在产量增加后，平均可变成本一定(        )。     </w:t>
      </w:r>
      <w:r>
        <w:rPr>
          <w:rFonts w:hint="eastAsia"/>
        </w:rPr>
        <w:t/>
      </w:r>
    </w:p>
    <w:p>
      <w:pPr/>
      <w:r>
        <w:rPr>
          <w:rFonts w:hint="eastAsia"/>
          <w:sz w:val="24"/>
        </w:rPr>
        <w:t>A.减少          B.增加     C.不变  D.处于最低点      E.以上都不正确     </w:t>
      </w:r>
      <w:r>
        <w:rPr>
          <w:rFonts w:hint="eastAsia"/>
        </w:rPr>
        <w:t/>
      </w:r>
    </w:p>
    <w:p>
      <w:pPr/>
      <w:r>
        <w:rPr>
          <w:rFonts w:hint="eastAsia"/>
          <w:sz w:val="24"/>
        </w:rPr>
        <w:t>12.当AC达到最低点时，下列哪一条是正确的(        )。     </w:t>
      </w:r>
      <w:r>
        <w:rPr>
          <w:rFonts w:hint="eastAsia"/>
        </w:rPr>
        <w:t/>
      </w:r>
    </w:p>
    <w:p>
      <w:pPr/>
      <w:r>
        <w:rPr>
          <w:rFonts w:hint="eastAsia"/>
          <w:sz w:val="24"/>
        </w:rPr>
        <w:t>A.AVC＝FC     B.MC=AC     C.P=AVC     D.P=MC     E.MR=MC     </w:t>
      </w:r>
      <w:r>
        <w:rPr>
          <w:rFonts w:hint="eastAsia"/>
        </w:rPr>
        <w:t/>
      </w:r>
    </w:p>
    <w:p>
      <w:pPr/>
      <w:r>
        <w:rPr>
          <w:rFonts w:hint="eastAsia"/>
          <w:sz w:val="24"/>
        </w:rPr>
        <w:t>13.假定两个人一天可以生产60单位产品，4个人一天可以生产100单位产品，那么(    )  </w:t>
      </w:r>
      <w:r>
        <w:rPr>
          <w:rFonts w:hint="eastAsia"/>
        </w:rPr>
        <w:t/>
      </w:r>
    </w:p>
    <w:p>
      <w:pPr>
        <w:ind w:left="405"/>
      </w:pPr>
      <w:r>
        <w:rPr>
          <w:rFonts w:hint="eastAsia"/>
          <w:sz w:val="24"/>
        </w:rPr>
        <w:t>A.AVC是下降的   B.AVC是上升的   C.MPL＜APLD.MPL＝40       E.APL是下降的               </w:t>
      </w:r>
    </w:p>
    <w:p>
      <w:pPr/>
      <w:r>
        <w:rPr>
          <w:rFonts w:hint="eastAsia"/>
          <w:sz w:val="24"/>
        </w:rPr>
        <w:t>14.已知产量为10单位时，总成本为500；产量为11单位时，平均成本为51，那么边际成本为(   )。     </w:t>
      </w:r>
      <w:r>
        <w:rPr>
          <w:rFonts w:hint="eastAsia"/>
        </w:rPr>
        <w:t/>
      </w:r>
    </w:p>
    <w:p>
      <w:pPr/>
      <w:r>
        <w:rPr>
          <w:rFonts w:hint="eastAsia"/>
          <w:sz w:val="24"/>
        </w:rPr>
        <w:t>A.51        B.50        C.52        D.61        E.1     </w:t>
      </w:r>
      <w:r>
        <w:rPr>
          <w:rFonts w:hint="eastAsia"/>
        </w:rPr>
        <w:t/>
      </w:r>
    </w:p>
    <w:p>
      <w:pPr/>
      <w:r>
        <w:rPr>
          <w:rFonts w:hint="eastAsia"/>
          <w:sz w:val="24"/>
        </w:rPr>
        <w:t>15.当边际收益递减规律发生作用时，总成本曲线开始(        )。     </w:t>
      </w:r>
      <w:r>
        <w:rPr>
          <w:rFonts w:hint="eastAsia"/>
        </w:rPr>
        <w:t/>
      </w:r>
    </w:p>
    <w:p>
      <w:pPr/>
      <w:r>
        <w:rPr>
          <w:rFonts w:hint="eastAsia"/>
          <w:sz w:val="24"/>
        </w:rPr>
        <w:t>A.以递增的速率下降        B.以递增的速率上升      C.以递减的速率下降D.以递减的速率上升        E.先递减后上升        )         </w:t>
      </w:r>
      <w:r>
        <w:rPr>
          <w:rFonts w:hint="eastAsia"/>
        </w:rPr>
        <w:t/>
      </w:r>
    </w:p>
    <w:p>
      <w:pPr/>
      <w:r>
        <w:rPr>
          <w:rFonts w:hint="eastAsia"/>
          <w:sz w:val="24"/>
        </w:rPr>
        <w:t>16.一个企业在以下哪种情况下应该停止营业(        )。     </w:t>
      </w:r>
      <w:r>
        <w:rPr>
          <w:rFonts w:hint="eastAsia"/>
        </w:rPr>
        <w:t/>
      </w:r>
    </w:p>
    <w:p>
      <w:pPr/>
      <w:r>
        <w:rPr>
          <w:rFonts w:hint="eastAsia"/>
          <w:sz w:val="24"/>
        </w:rPr>
        <w:t>A.AVC的最低点大于价格     B.AC的最低点大于价格     C.发生亏损</w:t>
      </w:r>
      <w:r>
        <w:rPr>
          <w:rFonts w:hint="eastAsia"/>
        </w:rPr>
        <w:t/>
      </w:r>
    </w:p>
    <w:p>
      <w:pPr/>
      <w:r>
        <w:rPr>
          <w:rFonts w:hint="eastAsia"/>
          <w:sz w:val="24"/>
        </w:rPr>
        <w:t>D.MC＞MR      E.MC＞AVC且MR＝P＝AVC        </w:t>
      </w:r>
      <w:r>
        <w:rPr>
          <w:rFonts w:hint="eastAsia"/>
        </w:rPr>
        <w:t/>
      </w:r>
    </w:p>
    <w:p>
      <w:pPr/>
      <w:r>
        <w:rPr>
          <w:rFonts w:hint="eastAsia"/>
          <w:sz w:val="24"/>
        </w:rPr>
        <w:t>17.从原点出发与TC曲线相切的直线的斜率是(        )。     </w:t>
      </w:r>
      <w:r>
        <w:rPr>
          <w:rFonts w:hint="eastAsia"/>
        </w:rPr>
        <w:t/>
      </w:r>
    </w:p>
    <w:p>
      <w:pPr/>
      <w:r>
        <w:rPr>
          <w:rFonts w:hint="eastAsia"/>
          <w:sz w:val="24"/>
        </w:rPr>
        <w:t>A.AC的最低点     B.等于MC     C.是AVC与AFC之和    D.以上都成立            </w:t>
      </w:r>
      <w:r>
        <w:rPr>
          <w:rFonts w:hint="eastAsia"/>
        </w:rPr>
        <w:t/>
      </w:r>
    </w:p>
    <w:p>
      <w:pPr/>
      <w:r>
        <w:rPr>
          <w:rFonts w:hint="eastAsia"/>
          <w:sz w:val="24"/>
        </w:rPr>
        <w:t>18.企业使其利润最大化意味着：(        )。     </w:t>
      </w:r>
      <w:r>
        <w:rPr>
          <w:rFonts w:hint="eastAsia"/>
        </w:rPr>
        <w:t/>
      </w:r>
    </w:p>
    <w:p>
      <w:pPr/>
      <w:r>
        <w:rPr>
          <w:rFonts w:hint="eastAsia"/>
          <w:sz w:val="24"/>
        </w:rPr>
        <w:t>A.使其亏损最小化         B.使总收益和总成本之间的差额最大</w:t>
      </w:r>
      <w:r>
        <w:rPr>
          <w:rFonts w:hint="eastAsia"/>
        </w:rPr>
        <w:t/>
      </w:r>
    </w:p>
    <w:p>
      <w:pPr/>
      <w:r>
        <w:rPr>
          <w:rFonts w:hint="eastAsia"/>
          <w:sz w:val="24"/>
        </w:rPr>
        <w:t>C.根据边际收益和边际成本相等来决定产出水平     D.以上都是                 </w:t>
      </w:r>
      <w:r>
        <w:rPr>
          <w:rFonts w:hint="eastAsia"/>
        </w:rPr>
        <w:t/>
      </w:r>
    </w:p>
    <w:p>
      <w:pPr/>
      <w:r>
        <w:rPr>
          <w:rFonts w:hint="eastAsia"/>
          <w:sz w:val="24"/>
        </w:rPr>
        <w:t>19.经济成本与经济利润具有以下特征：(        )。     </w:t>
      </w:r>
      <w:r>
        <w:rPr>
          <w:rFonts w:hint="eastAsia"/>
        </w:rPr>
        <w:t/>
      </w:r>
    </w:p>
    <w:p>
      <w:pPr/>
      <w:r>
        <w:rPr>
          <w:rFonts w:hint="eastAsia"/>
          <w:sz w:val="24"/>
        </w:rPr>
        <w:t>A.前者比会计成本大，后者比会计利润小 </w:t>
      </w:r>
      <w:r>
        <w:rPr>
          <w:rFonts w:hint="eastAsia"/>
        </w:rPr>
        <w:t/>
      </w:r>
    </w:p>
    <w:p>
      <w:pPr/>
      <w:r>
        <w:rPr>
          <w:rFonts w:hint="eastAsia"/>
          <w:sz w:val="24"/>
        </w:rPr>
        <w:t>B.前者比会计成本小，后者比会计利润大  </w:t>
      </w:r>
      <w:r>
        <w:rPr>
          <w:rFonts w:hint="eastAsia"/>
        </w:rPr>
        <w:t/>
      </w:r>
    </w:p>
    <w:p>
      <w:pPr/>
      <w:r>
        <w:rPr>
          <w:rFonts w:hint="eastAsia"/>
          <w:sz w:val="24"/>
        </w:rPr>
        <w:t>C.两者都比相应的会计成本和会计利润小  </w:t>
      </w:r>
      <w:r>
        <w:rPr>
          <w:rFonts w:hint="eastAsia"/>
        </w:rPr>
        <w:t/>
      </w:r>
    </w:p>
    <w:p>
      <w:pPr/>
      <w:r>
        <w:rPr>
          <w:rFonts w:hint="eastAsia"/>
          <w:sz w:val="24"/>
        </w:rPr>
        <w:t>D.两者都比相应的会计成本和会计利润大  </w:t>
      </w:r>
      <w:r>
        <w:rPr>
          <w:rFonts w:hint="eastAsia"/>
        </w:rPr>
        <w:t/>
      </w:r>
    </w:p>
    <w:p>
      <w:pPr/>
      <w:r>
        <w:rPr>
          <w:rFonts w:hint="eastAsia"/>
          <w:sz w:val="24"/>
        </w:rPr>
        <w:t>20．某机器原来生产产品A，利润收入为200元，现在改为生产产品B，所花的人工、材料费为1000元，则生产产品B的机会成本是（    ）</w:t>
      </w:r>
      <w:r>
        <w:rPr>
          <w:rFonts w:hint="eastAsia"/>
        </w:rPr>
        <w:t/>
      </w:r>
    </w:p>
    <w:p>
      <w:pPr/>
      <w:r>
        <w:rPr>
          <w:rFonts w:hint="eastAsia"/>
          <w:sz w:val="24"/>
        </w:rPr>
        <w:t>  A. 200元         B.1200元        C.1000元        D.800元</w:t>
      </w:r>
      <w:r>
        <w:rPr>
          <w:rFonts w:hint="eastAsia"/>
        </w:rPr>
        <w:t/>
      </w:r>
    </w:p>
    <w:p>
      <w:pPr/>
      <w:r>
        <w:rPr>
          <w:rFonts w:hint="eastAsia"/>
          <w:b/>
          <w:sz w:val="24"/>
        </w:rPr>
        <w:t>三、是非判断           </w:t>
      </w:r>
      <w:r>
        <w:rPr>
          <w:rFonts w:hint="eastAsia"/>
        </w:rPr>
        <w:t/>
      </w:r>
    </w:p>
    <w:p>
      <w:pPr/>
      <w:r>
        <w:rPr>
          <w:rFonts w:hint="eastAsia"/>
          <w:sz w:val="24"/>
        </w:rPr>
        <w:t>1.经济学分析中所说的短期是指1年以内。     </w:t>
      </w:r>
      <w:r>
        <w:rPr>
          <w:rFonts w:hint="eastAsia"/>
        </w:rPr>
        <w:t/>
      </w:r>
    </w:p>
    <w:p>
      <w:pPr/>
      <w:r>
        <w:rPr>
          <w:rFonts w:hint="eastAsia"/>
          <w:sz w:val="24"/>
        </w:rPr>
        <w:t>2.</w:t>
      </w:r>
      <w:r>
        <w:rPr>
          <w:rFonts w:hint="eastAsia"/>
          <w:sz w:val="24"/>
        </w:rPr>
        <w:t>在短期内，所有生产要素均不能调整。</w:t>
      </w:r>
      <w:r>
        <w:rPr>
          <w:rFonts w:hint="eastAsia"/>
        </w:rPr>
        <w:t>     </w:t>
      </w:r>
    </w:p>
    <w:p>
      <w:pPr/>
      <w:r>
        <w:rPr>
          <w:rFonts w:hint="eastAsia"/>
          <w:sz w:val="24"/>
        </w:rPr>
        <w:t>3.</w:t>
      </w:r>
      <w:r>
        <w:rPr>
          <w:rFonts w:hint="eastAsia"/>
          <w:sz w:val="24"/>
        </w:rPr>
        <w:t>厂商增加一单位产量时所增加的可变成本等于边际成本。</w:t>
      </w:r>
      <w:r>
        <w:rPr>
          <w:rFonts w:hint="eastAsia"/>
        </w:rPr>
        <w:t>     </w:t>
      </w:r>
    </w:p>
    <w:p>
      <w:pPr/>
      <w:r>
        <w:rPr>
          <w:rFonts w:hint="eastAsia"/>
          <w:sz w:val="24"/>
        </w:rPr>
        <w:t>4.</w:t>
      </w:r>
      <w:r>
        <w:rPr>
          <w:rFonts w:hint="eastAsia"/>
          <w:sz w:val="24"/>
        </w:rPr>
        <w:t>在长期中无所谓固定成本与可变成本之分。</w:t>
      </w:r>
      <w:r>
        <w:rPr>
          <w:rFonts w:hint="eastAsia"/>
        </w:rPr>
        <w:t>     </w:t>
      </w:r>
    </w:p>
    <w:p>
      <w:pPr/>
      <w:r>
        <w:rPr>
          <w:rFonts w:hint="eastAsia"/>
          <w:sz w:val="24"/>
        </w:rPr>
        <w:t>5.</w:t>
      </w:r>
      <w:r>
        <w:rPr>
          <w:rFonts w:hint="eastAsia"/>
          <w:sz w:val="24"/>
        </w:rPr>
        <w:t>短期总成本曲线与长期总成本曲线都是从原点出发向右上方倾斜的一条曲线。</w:t>
      </w:r>
      <w:r>
        <w:rPr>
          <w:rFonts w:hint="eastAsia"/>
        </w:rPr>
        <w:t>     </w:t>
      </w:r>
    </w:p>
    <w:p>
      <w:pPr/>
      <w:r>
        <w:rPr>
          <w:rFonts w:hint="eastAsia"/>
          <w:sz w:val="24"/>
        </w:rPr>
        <w:t>6.</w:t>
      </w:r>
      <w:r>
        <w:rPr>
          <w:rFonts w:hint="eastAsia"/>
          <w:sz w:val="24"/>
        </w:rPr>
        <w:t>短期边际成本曲线和短期平均成本曲线一定相交于平均成本曲线的最低点。</w:t>
      </w:r>
      <w:r>
        <w:rPr>
          <w:rFonts w:hint="eastAsia"/>
        </w:rPr>
        <w:t>     </w:t>
      </w:r>
    </w:p>
    <w:p>
      <w:pPr/>
      <w:r>
        <w:rPr>
          <w:rFonts w:hint="eastAsia"/>
          <w:sz w:val="24"/>
        </w:rPr>
        <w:t>7.</w:t>
      </w:r>
      <w:r>
        <w:rPr>
          <w:rFonts w:hint="eastAsia"/>
          <w:sz w:val="24"/>
        </w:rPr>
        <w:t>停止营业点就是短期边际成本曲线与平均可变成本曲线的交点。</w:t>
      </w:r>
      <w:r>
        <w:rPr>
          <w:rFonts w:hint="eastAsia"/>
        </w:rPr>
        <w:t>     </w:t>
      </w:r>
    </w:p>
    <w:p>
      <w:pPr/>
      <w:r>
        <w:rPr>
          <w:rFonts w:hint="eastAsia"/>
          <w:sz w:val="24"/>
        </w:rPr>
        <w:t>8.</w:t>
      </w:r>
      <w:r>
        <w:rPr>
          <w:rFonts w:hint="eastAsia"/>
          <w:sz w:val="24"/>
        </w:rPr>
        <w:t>长期平均成本实际上就是平均可变成本。</w:t>
      </w:r>
      <w:r>
        <w:rPr>
          <w:rFonts w:hint="eastAsia"/>
        </w:rPr>
        <w:t>     </w:t>
      </w:r>
    </w:p>
    <w:p>
      <w:pPr/>
      <w:r>
        <w:rPr>
          <w:rFonts w:hint="eastAsia"/>
          <w:sz w:val="24"/>
        </w:rPr>
        <w:t>9.</w:t>
      </w:r>
      <w:r>
        <w:rPr>
          <w:rFonts w:hint="eastAsia"/>
          <w:sz w:val="24"/>
        </w:rPr>
        <w:t>平均收益就是单位商品的价格。</w:t>
      </w:r>
      <w:r>
        <w:rPr>
          <w:rFonts w:hint="eastAsia"/>
        </w:rPr>
        <w:t>     </w:t>
      </w:r>
    </w:p>
    <w:p>
      <w:pPr/>
      <w:r>
        <w:rPr>
          <w:rFonts w:hint="eastAsia"/>
          <w:sz w:val="24"/>
        </w:rPr>
        <w:t>10.</w:t>
      </w:r>
      <w:r>
        <w:rPr>
          <w:rFonts w:hint="eastAsia"/>
          <w:sz w:val="24"/>
        </w:rPr>
        <w:t>边际收益等于边际成本时，厂商的利润为零。</w:t>
      </w:r>
      <w:r>
        <w:rPr>
          <w:rFonts w:hint="eastAsia"/>
        </w:rPr>
        <w:t>     </w:t>
      </w:r>
    </w:p>
    <w:p>
      <w:pPr/>
      <w:r>
        <w:rPr>
          <w:rFonts w:hint="eastAsia"/>
          <w:sz w:val="24"/>
        </w:rPr>
        <w:t>11.</w:t>
      </w:r>
      <w:r>
        <w:rPr>
          <w:rFonts w:hint="eastAsia"/>
          <w:sz w:val="24"/>
        </w:rPr>
        <w:t>当边际成本递增时，平均成本也是递增的。</w:t>
      </w:r>
      <w:r>
        <w:rPr>
          <w:rFonts w:hint="eastAsia"/>
        </w:rPr>
        <w:t>     </w:t>
      </w:r>
    </w:p>
    <w:p>
      <w:pPr/>
      <w:r>
        <w:rPr>
          <w:rFonts w:hint="eastAsia"/>
          <w:sz w:val="24"/>
        </w:rPr>
        <w:t>12.MC</w:t>
      </w:r>
      <w:r>
        <w:rPr>
          <w:rFonts w:hint="eastAsia"/>
          <w:sz w:val="24"/>
        </w:rPr>
        <w:t>一开始递减是因为生产中的边际收益递增引起的。</w:t>
      </w:r>
      <w:r>
        <w:rPr>
          <w:rFonts w:hint="eastAsia"/>
        </w:rPr>
        <w:t>     </w:t>
      </w:r>
    </w:p>
    <w:p>
      <w:pPr/>
      <w:r>
        <w:rPr>
          <w:rFonts w:hint="eastAsia"/>
          <w:sz w:val="24"/>
        </w:rPr>
        <w:t>13.LAC</w:t>
      </w:r>
      <w:r>
        <w:rPr>
          <w:rFonts w:hint="eastAsia"/>
          <w:sz w:val="24"/>
        </w:rPr>
        <w:t>曲线的上升是由边际收益递减规律引起的。</w:t>
      </w:r>
      <w:r>
        <w:rPr>
          <w:rFonts w:hint="eastAsia"/>
        </w:rPr>
        <w:t>     </w:t>
      </w:r>
    </w:p>
    <w:p>
      <w:pPr/>
      <w:r>
        <w:rPr>
          <w:rFonts w:hint="eastAsia"/>
          <w:sz w:val="24"/>
        </w:rPr>
        <w:t>14.</w:t>
      </w:r>
      <w:r>
        <w:rPr>
          <w:rFonts w:hint="eastAsia"/>
          <w:sz w:val="24"/>
        </w:rPr>
        <w:t>固定成本与产量的变动无关。</w:t>
      </w:r>
      <w:r>
        <w:rPr>
          <w:rFonts w:hint="eastAsia"/>
        </w:rPr>
        <w:t>     </w:t>
      </w:r>
    </w:p>
    <w:p>
      <w:pPr/>
      <w:r>
        <w:rPr>
          <w:rFonts w:hint="eastAsia"/>
          <w:sz w:val="24"/>
        </w:rPr>
        <w:t>15.</w:t>
      </w:r>
      <w:r>
        <w:rPr>
          <w:rFonts w:hint="eastAsia"/>
          <w:sz w:val="24"/>
        </w:rPr>
        <w:t>在总收益等于总成本时，厂商的正常利润为零。</w:t>
      </w:r>
      <w:r>
        <w:rPr>
          <w:rFonts w:hint="eastAsia"/>
        </w:rPr>
        <w:t>     </w:t>
      </w:r>
    </w:p>
    <w:p>
      <w:pPr/>
      <w:r>
        <w:rPr>
          <w:rFonts w:hint="eastAsia"/>
          <w:sz w:val="24"/>
        </w:rPr>
        <w:t>16.</w:t>
      </w:r>
      <w:r>
        <w:rPr>
          <w:rFonts w:hint="eastAsia"/>
          <w:sz w:val="24"/>
        </w:rPr>
        <w:t>只要总收益小于总成本，厂商就会停止生产。</w:t>
      </w:r>
      <w:r>
        <w:rPr>
          <w:rFonts w:hint="eastAsia"/>
        </w:rPr>
        <w:t>     </w:t>
      </w:r>
    </w:p>
    <w:p>
      <w:pPr/>
      <w:r>
        <w:rPr>
          <w:rFonts w:hint="eastAsia"/>
          <w:sz w:val="24"/>
        </w:rPr>
        <w:t>17.</w:t>
      </w:r>
      <w:r>
        <w:rPr>
          <w:rFonts w:hint="eastAsia"/>
          <w:sz w:val="24"/>
        </w:rPr>
        <w:t>由于固定成本不随产出的变化而变化，因而</w:t>
      </w:r>
      <w:r>
        <w:rPr>
          <w:rFonts w:hint="eastAsia"/>
          <w:sz w:val="24"/>
        </w:rPr>
        <w:t>AFC</w:t>
      </w:r>
      <w:r>
        <w:rPr>
          <w:rFonts w:hint="eastAsia"/>
          <w:sz w:val="24"/>
        </w:rPr>
        <w:t>也不随产出的变化而变化。</w:t>
      </w:r>
      <w:r>
        <w:rPr>
          <w:rFonts w:hint="eastAsia"/>
        </w:rPr>
        <w:t>     </w:t>
      </w:r>
    </w:p>
    <w:p>
      <w:pPr/>
      <w:r>
        <w:rPr>
          <w:rFonts w:hint="eastAsia"/>
          <w:sz w:val="24"/>
        </w:rPr>
        <w:t>18.</w:t>
      </w:r>
      <w:r>
        <w:rPr>
          <w:rFonts w:hint="eastAsia"/>
          <w:sz w:val="24"/>
        </w:rPr>
        <w:t>在完全竞争条件下，利润最大化原则</w:t>
      </w:r>
      <w:r>
        <w:rPr>
          <w:rFonts w:hint="eastAsia"/>
          <w:sz w:val="24"/>
        </w:rPr>
        <w:t>MR</w:t>
      </w:r>
      <w:r>
        <w:rPr>
          <w:rFonts w:hint="eastAsia"/>
          <w:sz w:val="24"/>
        </w:rPr>
        <w:t>＝</w:t>
      </w:r>
      <w:r>
        <w:rPr>
          <w:rFonts w:hint="eastAsia"/>
          <w:sz w:val="24"/>
        </w:rPr>
        <w:t>MC</w:t>
      </w:r>
      <w:r>
        <w:rPr>
          <w:rFonts w:hint="eastAsia"/>
          <w:sz w:val="24"/>
        </w:rPr>
        <w:t>可以表达为</w:t>
      </w:r>
      <w:r>
        <w:rPr>
          <w:rFonts w:hint="eastAsia"/>
          <w:sz w:val="24"/>
        </w:rPr>
        <w:t>P</w:t>
      </w:r>
      <w:r>
        <w:rPr>
          <w:rFonts w:hint="eastAsia"/>
          <w:sz w:val="24"/>
        </w:rPr>
        <w:t>＝</w:t>
      </w:r>
      <w:r>
        <w:rPr>
          <w:rFonts w:hint="eastAsia"/>
          <w:sz w:val="24"/>
        </w:rPr>
        <w:t>MC</w:t>
      </w:r>
      <w:r>
        <w:rPr>
          <w:rFonts w:hint="eastAsia"/>
          <w:sz w:val="24"/>
        </w:rPr>
        <w:t>。</w:t>
      </w:r>
      <w:r>
        <w:rPr>
          <w:rFonts w:hint="eastAsia"/>
        </w:rPr>
        <w:t>     </w:t>
      </w:r>
    </w:p>
    <w:p>
      <w:pPr/>
      <w:r>
        <w:rPr>
          <w:rFonts w:hint="eastAsia"/>
          <w:sz w:val="24"/>
        </w:rPr>
        <w:t>19.</w:t>
      </w:r>
      <w:r>
        <w:rPr>
          <w:rFonts w:hint="eastAsia"/>
          <w:sz w:val="24"/>
        </w:rPr>
        <w:t>可变要素的边际成本总是递增的。</w:t>
      </w:r>
      <w:r>
        <w:rPr>
          <w:rFonts w:hint="eastAsia"/>
        </w:rPr>
        <w:t>     </w:t>
      </w:r>
    </w:p>
    <w:p>
      <w:pPr/>
      <w:r>
        <w:rPr>
          <w:rFonts w:hint="eastAsia"/>
          <w:sz w:val="24"/>
        </w:rPr>
        <w:t>20.LAC</w:t>
      </w:r>
      <w:r>
        <w:rPr>
          <w:rFonts w:hint="eastAsia"/>
          <w:sz w:val="24"/>
        </w:rPr>
        <w:t>曲线相切于</w:t>
      </w:r>
      <w:r>
        <w:rPr>
          <w:rFonts w:hint="eastAsia"/>
          <w:sz w:val="24"/>
        </w:rPr>
        <w:t>SAC</w:t>
      </w:r>
      <w:r>
        <w:rPr>
          <w:rFonts w:hint="eastAsia"/>
          <w:sz w:val="24"/>
        </w:rPr>
        <w:t>曲线的最低点。</w:t>
      </w:r>
      <w:r>
        <w:rPr>
          <w:rFonts w:hint="eastAsia"/>
        </w:rPr>
        <w:t>     </w:t>
      </w:r>
    </w:p>
    <w:p>
      <w:pPr/>
      <w:r>
        <w:rPr>
          <w:rFonts w:hint="eastAsia"/>
          <w:sz w:val="24"/>
        </w:rPr>
        <w:t>21.</w:t>
      </w:r>
      <w:r>
        <w:rPr>
          <w:rFonts w:hint="eastAsia"/>
          <w:sz w:val="24"/>
        </w:rPr>
        <w:t>短期总成本总是大于长期总成本。</w:t>
      </w:r>
      <w:r>
        <w:rPr>
          <w:rFonts w:hint="eastAsia"/>
        </w:rPr>
        <w:t>     </w:t>
      </w:r>
    </w:p>
    <w:p>
      <w:pPr/>
      <w:r>
        <w:rPr>
          <w:rFonts w:hint="eastAsia"/>
          <w:sz w:val="24"/>
        </w:rPr>
        <w:t>22.</w:t>
      </w:r>
      <w:r>
        <w:rPr>
          <w:rFonts w:hint="eastAsia"/>
          <w:sz w:val="24"/>
        </w:rPr>
        <w:t>如果产量减少到零，短期内总成本也将为零。</w:t>
      </w:r>
      <w:r>
        <w:rPr>
          <w:rFonts w:hint="eastAsia"/>
        </w:rPr>
        <w:t>     </w:t>
      </w:r>
    </w:p>
    <w:p>
      <w:pPr/>
      <w:r>
        <w:rPr>
          <w:rFonts w:hint="eastAsia"/>
          <w:sz w:val="24"/>
        </w:rPr>
        <w:t>23.</w:t>
      </w:r>
      <w:r>
        <w:rPr>
          <w:rFonts w:hint="eastAsia"/>
          <w:sz w:val="24"/>
        </w:rPr>
        <w:t>企业运用生产要素</w:t>
      </w:r>
      <w:r>
        <w:rPr>
          <w:rFonts w:hint="eastAsia"/>
          <w:sz w:val="24"/>
        </w:rPr>
        <w:t>A</w:t>
      </w:r>
      <w:r>
        <w:rPr>
          <w:rFonts w:hint="eastAsia"/>
          <w:sz w:val="24"/>
        </w:rPr>
        <w:t>和</w:t>
      </w:r>
      <w:r>
        <w:rPr>
          <w:rFonts w:hint="eastAsia"/>
          <w:sz w:val="24"/>
        </w:rPr>
        <w:t>B</w:t>
      </w:r>
      <w:r>
        <w:rPr>
          <w:rFonts w:hint="eastAsia"/>
          <w:sz w:val="24"/>
        </w:rPr>
        <w:t>生产商品</w:t>
      </w:r>
      <w:r>
        <w:rPr>
          <w:rFonts w:hint="eastAsia"/>
          <w:sz w:val="24"/>
        </w:rPr>
        <w:t>X</w:t>
      </w:r>
      <w:r>
        <w:rPr>
          <w:rFonts w:hint="eastAsia"/>
          <w:sz w:val="24"/>
        </w:rPr>
        <w:t>，如果：</w:t>
      </w:r>
      <w:r>
        <w:rPr>
          <w:rFonts w:hint="eastAsia"/>
          <w:sz w:val="24"/>
        </w:rPr>
        <w:t>MPa</w:t>
      </w:r>
      <w:r>
        <w:rPr>
          <w:rFonts w:hint="eastAsia"/>
          <w:sz w:val="24"/>
        </w:rPr>
        <w:t>＝</w:t>
      </w:r>
      <w:r>
        <w:rPr>
          <w:rFonts w:hint="eastAsia"/>
          <w:sz w:val="24"/>
        </w:rPr>
        <w:t>10</w:t>
      </w:r>
      <w:r>
        <w:rPr>
          <w:rFonts w:hint="eastAsia"/>
          <w:sz w:val="24"/>
        </w:rPr>
        <w:t>，</w:t>
      </w:r>
      <w:r>
        <w:rPr>
          <w:rFonts w:hint="eastAsia"/>
          <w:sz w:val="24"/>
        </w:rPr>
        <w:t>MPb</w:t>
      </w:r>
      <w:r>
        <w:rPr>
          <w:rFonts w:hint="eastAsia"/>
          <w:sz w:val="24"/>
        </w:rPr>
        <w:t>＝</w:t>
      </w:r>
      <w:r>
        <w:rPr>
          <w:rFonts w:hint="eastAsia"/>
          <w:sz w:val="24"/>
        </w:rPr>
        <w:t>7</w:t>
      </w:r>
      <w:r>
        <w:rPr>
          <w:rFonts w:hint="eastAsia"/>
          <w:sz w:val="24"/>
        </w:rPr>
        <w:t>，</w:t>
      </w:r>
      <w:r>
        <w:rPr>
          <w:rFonts w:hint="eastAsia"/>
          <w:sz w:val="24"/>
        </w:rPr>
        <w:t>Pa</w:t>
      </w:r>
      <w:r>
        <w:rPr>
          <w:rFonts w:hint="eastAsia"/>
          <w:sz w:val="24"/>
        </w:rPr>
        <w:t>＝</w:t>
      </w:r>
      <w:r>
        <w:rPr>
          <w:rFonts w:hint="eastAsia"/>
          <w:sz w:val="24"/>
        </w:rPr>
        <w:t>4</w:t>
      </w:r>
      <w:r>
        <w:rPr>
          <w:rFonts w:hint="eastAsia"/>
          <w:sz w:val="24"/>
        </w:rPr>
        <w:t>，</w:t>
      </w:r>
      <w:r>
        <w:rPr>
          <w:rFonts w:hint="eastAsia"/>
          <w:sz w:val="24"/>
        </w:rPr>
        <w:t>Pb</w:t>
      </w:r>
      <w:r>
        <w:rPr>
          <w:rFonts w:hint="eastAsia"/>
          <w:sz w:val="24"/>
        </w:rPr>
        <w:t>＝</w:t>
      </w:r>
      <w:r>
        <w:rPr>
          <w:rFonts w:hint="eastAsia"/>
          <w:sz w:val="24"/>
        </w:rPr>
        <w:t>3</w:t>
      </w:r>
      <w:r>
        <w:rPr>
          <w:rFonts w:hint="eastAsia"/>
        </w:rPr>
        <w:t>，</w:t>
      </w:r>
    </w:p>
    <w:p>
      <w:pPr/>
      <w:r>
        <w:rPr>
          <w:rFonts w:hint="eastAsia"/>
          <w:sz w:val="24"/>
        </w:rPr>
        <w:t>企业就应该增加</w:t>
      </w:r>
      <w:r>
        <w:rPr>
          <w:rFonts w:hint="eastAsia"/>
          <w:sz w:val="24"/>
        </w:rPr>
        <w:t>B</w:t>
      </w:r>
      <w:r>
        <w:rPr>
          <w:rFonts w:hint="eastAsia"/>
          <w:sz w:val="24"/>
        </w:rPr>
        <w:t>的使用量。</w:t>
      </w:r>
      <w:r>
        <w:rPr>
          <w:rFonts w:hint="eastAsia"/>
        </w:rPr>
        <w:t>     </w:t>
      </w:r>
    </w:p>
    <w:p>
      <w:pPr/>
      <w:r>
        <w:rPr>
          <w:rFonts w:hint="eastAsia"/>
          <w:sz w:val="24"/>
        </w:rPr>
        <w:t>24.</w:t>
      </w:r>
      <w:r>
        <w:rPr>
          <w:rFonts w:hint="eastAsia"/>
          <w:sz w:val="24"/>
        </w:rPr>
        <w:t>如果生产要素</w:t>
      </w:r>
      <w:r>
        <w:rPr>
          <w:rFonts w:hint="eastAsia"/>
          <w:sz w:val="24"/>
        </w:rPr>
        <w:t>A</w:t>
      </w:r>
      <w:r>
        <w:rPr>
          <w:rFonts w:hint="eastAsia"/>
          <w:sz w:val="24"/>
        </w:rPr>
        <w:t>的边际实物产量</w:t>
      </w:r>
      <w:r>
        <w:rPr>
          <w:rFonts w:hint="eastAsia"/>
          <w:sz w:val="24"/>
        </w:rPr>
        <w:t>MPa</w:t>
      </w:r>
      <w:r>
        <w:rPr>
          <w:rFonts w:hint="eastAsia"/>
          <w:sz w:val="24"/>
        </w:rPr>
        <w:t>与</w:t>
      </w:r>
      <w:r>
        <w:rPr>
          <w:rFonts w:hint="eastAsia"/>
          <w:sz w:val="24"/>
        </w:rPr>
        <w:t>A</w:t>
      </w:r>
      <w:r>
        <w:rPr>
          <w:rFonts w:hint="eastAsia"/>
          <w:sz w:val="24"/>
        </w:rPr>
        <w:t>的使用量之积总是等于要素</w:t>
      </w:r>
      <w:r>
        <w:rPr>
          <w:rFonts w:hint="eastAsia"/>
          <w:sz w:val="24"/>
        </w:rPr>
        <w:t>B</w:t>
      </w:r>
      <w:r>
        <w:rPr>
          <w:rFonts w:hint="eastAsia"/>
          <w:sz w:val="24"/>
        </w:rPr>
        <w:t>的边际实物产量</w:t>
      </w:r>
      <w:r>
        <w:rPr>
          <w:rFonts w:hint="eastAsia"/>
          <w:sz w:val="24"/>
        </w:rPr>
        <w:t>MPb</w:t>
      </w:r>
      <w:r>
        <w:rPr>
          <w:rFonts w:hint="eastAsia"/>
          <w:sz w:val="24"/>
        </w:rPr>
        <w:t>与</w:t>
      </w:r>
      <w:r>
        <w:rPr>
          <w:rFonts w:hint="eastAsia"/>
          <w:sz w:val="24"/>
        </w:rPr>
        <w:t>B</w:t>
      </w:r>
      <w:r>
        <w:rPr>
          <w:rFonts w:hint="eastAsia"/>
          <w:sz w:val="24"/>
        </w:rPr>
        <w:t>的使用之积，那么，如果</w:t>
      </w:r>
      <w:r>
        <w:rPr>
          <w:rFonts w:hint="eastAsia"/>
          <w:sz w:val="24"/>
        </w:rPr>
        <w:t>A</w:t>
      </w:r>
      <w:r>
        <w:rPr>
          <w:rFonts w:hint="eastAsia"/>
          <w:sz w:val="24"/>
        </w:rPr>
        <w:t>的价格是</w:t>
      </w:r>
      <w:r>
        <w:rPr>
          <w:rFonts w:hint="eastAsia"/>
          <w:sz w:val="24"/>
        </w:rPr>
        <w:t>B</w:t>
      </w:r>
      <w:r>
        <w:rPr>
          <w:rFonts w:hint="eastAsia"/>
          <w:sz w:val="24"/>
        </w:rPr>
        <w:t>的两倍，则一个追求成本最小化企业，应该使用两倍于</w:t>
      </w:r>
      <w:r>
        <w:rPr>
          <w:rFonts w:hint="eastAsia"/>
          <w:sz w:val="24"/>
        </w:rPr>
        <w:t>A</w:t>
      </w:r>
      <w:r>
        <w:rPr>
          <w:rFonts w:hint="eastAsia"/>
          <w:sz w:val="24"/>
        </w:rPr>
        <w:t>的</w:t>
      </w:r>
      <w:r>
        <w:rPr>
          <w:rFonts w:hint="eastAsia"/>
          <w:sz w:val="24"/>
        </w:rPr>
        <w:t>B</w:t>
      </w:r>
      <w:r>
        <w:rPr>
          <w:rFonts w:hint="eastAsia"/>
          <w:sz w:val="24"/>
        </w:rPr>
        <w:t>要素量。</w:t>
      </w:r>
      <w:r>
        <w:rPr>
          <w:rFonts w:hint="eastAsia"/>
        </w:rPr>
        <w:t>     </w:t>
      </w:r>
    </w:p>
    <w:p>
      <w:pPr/>
      <w:r>
        <w:rPr>
          <w:rFonts w:hint="eastAsia"/>
        </w:rPr>
        <w:t>四、简答题：</w:t>
      </w:r>
    </w:p>
    <w:p>
      <w:pPr/>
      <w:r>
        <w:rPr>
          <w:rFonts w:hint="eastAsia"/>
          <w:sz w:val="24"/>
        </w:rPr>
        <w:t>1</w:t>
      </w:r>
      <w:r>
        <w:rPr>
          <w:rFonts w:hint="eastAsia"/>
          <w:sz w:val="24"/>
        </w:rPr>
        <w:t>．某人决定暑假去参加一个计算机培训班，这样，他就不能去打工赚</w:t>
      </w:r>
      <w:r>
        <w:rPr>
          <w:rFonts w:hint="eastAsia"/>
          <w:sz w:val="24"/>
        </w:rPr>
        <w:t>2000</w:t>
      </w:r>
      <w:r>
        <w:rPr>
          <w:rFonts w:hint="eastAsia"/>
          <w:sz w:val="24"/>
        </w:rPr>
        <w:t>元。参加这个培训班学费</w:t>
      </w:r>
      <w:r>
        <w:rPr>
          <w:rFonts w:hint="eastAsia"/>
          <w:sz w:val="24"/>
        </w:rPr>
        <w:t>2000</w:t>
      </w:r>
      <w:r>
        <w:rPr>
          <w:rFonts w:hint="eastAsia"/>
          <w:sz w:val="24"/>
        </w:rPr>
        <w:t>元，书本费</w:t>
      </w:r>
      <w:r>
        <w:rPr>
          <w:rFonts w:hint="eastAsia"/>
          <w:sz w:val="24"/>
        </w:rPr>
        <w:t>200</w:t>
      </w:r>
      <w:r>
        <w:rPr>
          <w:rFonts w:hint="eastAsia"/>
          <w:sz w:val="24"/>
        </w:rPr>
        <w:t>元，生活费</w:t>
      </w:r>
      <w:r>
        <w:rPr>
          <w:rFonts w:hint="eastAsia"/>
          <w:sz w:val="24"/>
        </w:rPr>
        <w:t>1400</w:t>
      </w:r>
      <w:r>
        <w:rPr>
          <w:rFonts w:hint="eastAsia"/>
          <w:sz w:val="24"/>
        </w:rPr>
        <w:t>元。参加这个培训班的机会成本是多少？</w:t>
      </w:r>
      <w:r>
        <w:rPr>
          <w:rFonts w:hint="eastAsia"/>
          <w:sz w:val="24"/>
        </w:rPr>
        <w:t>      </w:t>
      </w:r>
      <w:r>
        <w:rPr>
          <w:rFonts w:hint="eastAsia"/>
          <w:sz w:val="24"/>
        </w:rPr>
        <w:t>２．成本曲线和长期平均成本曲线都是</w:t>
      </w:r>
      <w:r>
        <w:rPr>
          <w:rFonts w:hint="eastAsia"/>
          <w:sz w:val="24"/>
        </w:rPr>
        <w:t>u</w:t>
      </w:r>
      <w:r>
        <w:rPr>
          <w:rFonts w:hint="eastAsia"/>
          <w:sz w:val="24"/>
        </w:rPr>
        <w:t>形，请解释它们成</w:t>
      </w:r>
      <w:r>
        <w:rPr>
          <w:rFonts w:hint="eastAsia"/>
          <w:sz w:val="24"/>
        </w:rPr>
        <w:t>u</w:t>
      </w:r>
      <w:r>
        <w:rPr>
          <w:rFonts w:hint="eastAsia"/>
          <w:sz w:val="24"/>
        </w:rPr>
        <w:t>形的原因有何不同</w:t>
      </w:r>
      <w:r>
        <w:rPr>
          <w:rFonts w:hint="eastAsia"/>
        </w:rPr>
        <w:t>? </w:t>
      </w:r>
    </w:p>
    <w:p>
      <w:pPr/>
      <w:r>
        <w:rPr>
          <w:rFonts w:hint="eastAsia"/>
          <w:sz w:val="24"/>
        </w:rPr>
        <w:t>3</w:t>
      </w:r>
      <w:r>
        <w:rPr>
          <w:rFonts w:hint="eastAsia"/>
          <w:sz w:val="24"/>
        </w:rPr>
        <w:t>．分析为何</w:t>
      </w:r>
      <w:r>
        <w:rPr>
          <w:rFonts w:hint="eastAsia"/>
          <w:sz w:val="24"/>
        </w:rPr>
        <w:t>SAC</w:t>
      </w:r>
      <w:r>
        <w:rPr>
          <w:rFonts w:hint="eastAsia"/>
          <w:sz w:val="24"/>
        </w:rPr>
        <w:t>的最低点一定在</w:t>
      </w:r>
      <w:r>
        <w:rPr>
          <w:rFonts w:hint="eastAsia"/>
          <w:sz w:val="24"/>
        </w:rPr>
        <w:t>AVC</w:t>
      </w:r>
      <w:r>
        <w:rPr>
          <w:rFonts w:hint="eastAsia"/>
          <w:sz w:val="24"/>
        </w:rPr>
        <w:t>的最低点的右侧</w:t>
      </w:r>
      <w:r>
        <w:rPr>
          <w:rFonts w:hint="eastAsia"/>
        </w:rPr>
        <w:t>?     </w:t>
      </w:r>
    </w:p>
    <w:p>
      <w:pPr/>
      <w:r>
        <w:rPr>
          <w:rFonts w:hint="eastAsia"/>
          <w:sz w:val="24"/>
        </w:rPr>
        <w:t>4</w:t>
      </w:r>
      <w:r>
        <w:rPr>
          <w:rFonts w:hint="eastAsia"/>
          <w:sz w:val="24"/>
        </w:rPr>
        <w:t>．述利润最大化原则。</w:t>
      </w:r>
      <w:r>
        <w:rPr>
          <w:rFonts w:hint="eastAsia"/>
        </w:rPr>
        <w:t>     </w:t>
      </w:r>
    </w:p>
    <w:p>
      <w:pPr/>
      <w:r>
        <w:rPr>
          <w:rFonts w:hint="eastAsia"/>
          <w:sz w:val="24"/>
        </w:rPr>
        <w:t>5</w:t>
      </w:r>
      <w:r>
        <w:rPr>
          <w:rFonts w:hint="eastAsia"/>
          <w:sz w:val="24"/>
        </w:rPr>
        <w:t>．说明</w:t>
      </w:r>
      <w:r>
        <w:rPr>
          <w:rFonts w:hint="eastAsia"/>
          <w:sz w:val="24"/>
        </w:rPr>
        <w:t>AVC</w:t>
      </w:r>
      <w:r>
        <w:rPr>
          <w:rFonts w:hint="eastAsia"/>
          <w:sz w:val="24"/>
        </w:rPr>
        <w:t>和</w:t>
      </w:r>
      <w:r>
        <w:rPr>
          <w:rFonts w:hint="eastAsia"/>
          <w:sz w:val="24"/>
        </w:rPr>
        <w:t>APL</w:t>
      </w:r>
      <w:r>
        <w:rPr>
          <w:rFonts w:hint="eastAsia"/>
          <w:sz w:val="24"/>
        </w:rPr>
        <w:t>，</w:t>
      </w:r>
      <w:r>
        <w:rPr>
          <w:rFonts w:hint="eastAsia"/>
          <w:sz w:val="24"/>
        </w:rPr>
        <w:t>MC</w:t>
      </w:r>
      <w:r>
        <w:rPr>
          <w:rFonts w:hint="eastAsia"/>
          <w:sz w:val="24"/>
        </w:rPr>
        <w:t>和</w:t>
      </w:r>
      <w:r>
        <w:rPr>
          <w:rFonts w:hint="eastAsia"/>
          <w:sz w:val="24"/>
        </w:rPr>
        <w:t>MPL</w:t>
      </w:r>
      <w:r>
        <w:rPr>
          <w:rFonts w:hint="eastAsia"/>
          <w:sz w:val="24"/>
        </w:rPr>
        <w:t>之间的关系</w:t>
      </w:r>
      <w:r>
        <w:rPr>
          <w:rFonts w:hint="eastAsia"/>
        </w:rPr>
        <w:t>?</w:t>
      </w:r>
    </w:p>
    <w:p>
      <w:pPr/>
      <w:r>
        <w:rPr>
          <w:rFonts w:hint="eastAsia"/>
          <w:sz w:val="24"/>
        </w:rPr>
        <w:t>6</w:t>
      </w:r>
      <w:r>
        <w:rPr>
          <w:rFonts w:hint="eastAsia"/>
          <w:sz w:val="24"/>
        </w:rPr>
        <w:t>．说明</w:t>
      </w:r>
      <w:r>
        <w:rPr>
          <w:rFonts w:hint="eastAsia"/>
          <w:sz w:val="24"/>
        </w:rPr>
        <w:t>AC</w:t>
      </w:r>
      <w:r>
        <w:rPr>
          <w:rFonts w:hint="eastAsia"/>
          <w:sz w:val="24"/>
        </w:rPr>
        <w:t>、</w:t>
      </w:r>
      <w:r>
        <w:rPr>
          <w:rFonts w:hint="eastAsia"/>
          <w:sz w:val="24"/>
        </w:rPr>
        <w:t>AVC</w:t>
      </w:r>
      <w:r>
        <w:rPr>
          <w:rFonts w:hint="eastAsia"/>
          <w:sz w:val="24"/>
        </w:rPr>
        <w:t>和</w:t>
      </w:r>
      <w:r>
        <w:rPr>
          <w:rFonts w:hint="eastAsia"/>
          <w:sz w:val="24"/>
        </w:rPr>
        <w:t>MC</w:t>
      </w:r>
      <w:r>
        <w:rPr>
          <w:rFonts w:hint="eastAsia"/>
          <w:sz w:val="24"/>
        </w:rPr>
        <w:t>关系</w:t>
      </w:r>
      <w:r>
        <w:rPr>
          <w:rFonts w:hint="eastAsia"/>
          <w:sz w:val="24"/>
        </w:rPr>
        <w:t> </w:t>
      </w:r>
      <w:r>
        <w:rPr>
          <w:rFonts w:hint="eastAsia"/>
          <w:sz w:val="24"/>
        </w:rPr>
        <w:t>。</w:t>
      </w:r>
      <w:r>
        <w:rPr>
          <w:rFonts w:hint="eastAsia"/>
        </w:rPr>
        <w:t>    </w:t>
      </w:r>
    </w:p>
    <w:p>
      <w:pPr/>
      <w:r>
        <w:rPr>
          <w:rFonts w:hint="eastAsia"/>
          <w:sz w:val="24"/>
        </w:rPr>
        <w:t>7</w:t>
      </w:r>
      <w:r>
        <w:rPr>
          <w:rFonts w:hint="eastAsia"/>
          <w:sz w:val="24"/>
        </w:rPr>
        <w:t>．短期平均成本曲线和长期平均成本曲线都呈</w:t>
      </w:r>
      <w:r>
        <w:rPr>
          <w:rFonts w:hint="eastAsia"/>
          <w:sz w:val="24"/>
        </w:rPr>
        <w:t>U</w:t>
      </w:r>
      <w:r>
        <w:rPr>
          <w:rFonts w:hint="eastAsia"/>
          <w:sz w:val="24"/>
        </w:rPr>
        <w:t>状，请解释它们形成</w:t>
      </w:r>
      <w:r>
        <w:rPr>
          <w:rFonts w:hint="eastAsia"/>
          <w:sz w:val="24"/>
        </w:rPr>
        <w:t>U</w:t>
      </w:r>
      <w:r>
        <w:rPr>
          <w:rFonts w:hint="eastAsia"/>
        </w:rPr>
        <w:t>形的原因有什么不同。</w:t>
      </w:r>
    </w:p>
    <w:p>
      <w:pPr/>
      <w:r>
        <w:rPr>
          <w:rFonts w:hint="eastAsia"/>
          <w:b/>
          <w:sz w:val="24"/>
        </w:rPr>
        <w:t>五、计算题：</w:t>
      </w:r>
      <w:r>
        <w:rPr>
          <w:rFonts w:hint="eastAsia"/>
        </w:rPr>
        <w:t>           </w:t>
      </w:r>
    </w:p>
    <w:p>
      <w:pPr/>
      <w:r>
        <w:rPr>
          <w:rFonts w:hint="eastAsia"/>
          <w:b/>
          <w:sz w:val="24"/>
        </w:rPr>
        <w:t>1</w:t>
      </w:r>
      <w:r>
        <w:rPr>
          <w:rFonts w:hint="eastAsia"/>
          <w:b/>
          <w:sz w:val="24"/>
        </w:rPr>
        <w:t>．</w:t>
      </w:r>
      <w:r>
        <w:rPr>
          <w:rFonts w:hint="eastAsia"/>
          <w:sz w:val="24"/>
        </w:rPr>
        <w:t>假定某企业的短期成本函数是</w:t>
      </w:r>
      <w:r>
        <w:rPr>
          <w:rFonts w:hint="eastAsia"/>
          <w:sz w:val="24"/>
        </w:rPr>
        <w:t>TC</w:t>
      </w:r>
      <w:r>
        <w:rPr>
          <w:rFonts w:hint="eastAsia"/>
          <w:sz w:val="24"/>
        </w:rPr>
        <w:t>＝</w:t>
      </w:r>
      <w:r>
        <w:rPr>
          <w:rFonts w:hint="eastAsia"/>
          <w:sz w:val="24"/>
        </w:rPr>
        <w:t>Q3-10Q2+17Q+66</w:t>
      </w:r>
      <w:r>
        <w:rPr>
          <w:rFonts w:hint="eastAsia"/>
          <w:sz w:val="24"/>
        </w:rPr>
        <w:t>，求：</w:t>
      </w:r>
      <w:r>
        <w:rPr>
          <w:rFonts w:hint="eastAsia"/>
        </w:rPr>
        <w:t>     </w:t>
      </w:r>
    </w:p>
    <w:p>
      <w:pPr/>
      <w:r>
        <w:rPr>
          <w:rFonts w:hint="eastAsia"/>
          <w:sz w:val="24"/>
        </w:rPr>
        <w:t>  (1)</w:t>
      </w:r>
      <w:r>
        <w:rPr>
          <w:rFonts w:hint="eastAsia"/>
          <w:sz w:val="24"/>
        </w:rPr>
        <w:t>指出该成本函数中的可变成本部分和固定成本部分；</w:t>
      </w:r>
      <w:r>
        <w:rPr>
          <w:rFonts w:hint="eastAsia"/>
        </w:rPr>
        <w:t></w:t>
      </w:r>
    </w:p>
    <w:p>
      <w:pPr/>
      <w:r>
        <w:rPr>
          <w:rFonts w:hint="eastAsia"/>
          <w:sz w:val="24"/>
        </w:rPr>
        <w:t>(2)</w:t>
      </w:r>
      <w:r>
        <w:rPr>
          <w:rFonts w:hint="eastAsia"/>
          <w:sz w:val="24"/>
        </w:rPr>
        <w:t>写出下列函数：</w:t>
      </w:r>
      <w:r>
        <w:rPr>
          <w:rFonts w:hint="eastAsia"/>
          <w:sz w:val="24"/>
        </w:rPr>
        <w:t>TVC</w:t>
      </w:r>
      <w:r>
        <w:rPr>
          <w:rFonts w:hint="eastAsia"/>
          <w:sz w:val="24"/>
        </w:rPr>
        <w:t>、</w:t>
      </w:r>
      <w:r>
        <w:rPr>
          <w:rFonts w:hint="eastAsia"/>
          <w:sz w:val="24"/>
        </w:rPr>
        <w:t>AC</w:t>
      </w:r>
      <w:r>
        <w:rPr>
          <w:rFonts w:hint="eastAsia"/>
          <w:sz w:val="24"/>
        </w:rPr>
        <w:t>、</w:t>
      </w:r>
      <w:r>
        <w:rPr>
          <w:rFonts w:hint="eastAsia"/>
          <w:sz w:val="24"/>
        </w:rPr>
        <w:t>AVC</w:t>
      </w:r>
      <w:r>
        <w:rPr>
          <w:rFonts w:hint="eastAsia"/>
          <w:sz w:val="24"/>
        </w:rPr>
        <w:t>、</w:t>
      </w:r>
      <w:r>
        <w:rPr>
          <w:rFonts w:hint="eastAsia"/>
          <w:sz w:val="24"/>
        </w:rPr>
        <w:t>AFC</w:t>
      </w:r>
      <w:r>
        <w:rPr>
          <w:rFonts w:hint="eastAsia"/>
          <w:sz w:val="24"/>
        </w:rPr>
        <w:t>、</w:t>
      </w:r>
      <w:r>
        <w:rPr>
          <w:rFonts w:hint="eastAsia"/>
          <w:sz w:val="24"/>
        </w:rPr>
        <w:t>MC</w:t>
      </w:r>
      <w:r>
        <w:rPr>
          <w:rFonts w:hint="eastAsia"/>
          <w:sz w:val="24"/>
        </w:rPr>
        <w:t>。</w:t>
      </w:r>
      <w:r>
        <w:rPr>
          <w:rFonts w:hint="eastAsia"/>
        </w:rPr>
        <w:t>          </w:t>
      </w:r>
    </w:p>
    <w:p>
      <w:pPr/>
      <w:r>
        <w:rPr>
          <w:rFonts w:hint="eastAsia"/>
          <w:b/>
          <w:sz w:val="24"/>
        </w:rPr>
        <w:t>2</w:t>
      </w:r>
      <w:r>
        <w:rPr>
          <w:rFonts w:hint="eastAsia"/>
          <w:b/>
          <w:sz w:val="24"/>
        </w:rPr>
        <w:t>．</w:t>
      </w:r>
      <w:r>
        <w:rPr>
          <w:rFonts w:hint="eastAsia"/>
          <w:sz w:val="24"/>
        </w:rPr>
        <w:t>已知某企业的短期总成本函数是</w:t>
      </w:r>
      <w:r>
        <w:rPr>
          <w:rFonts w:hint="eastAsia"/>
          <w:sz w:val="24"/>
        </w:rPr>
        <w:t>STC</w:t>
      </w:r>
      <w:r>
        <w:rPr>
          <w:rFonts w:hint="eastAsia"/>
          <w:sz w:val="24"/>
        </w:rPr>
        <w:t>＝</w:t>
      </w:r>
      <w:r>
        <w:rPr>
          <w:rFonts w:hint="eastAsia"/>
          <w:sz w:val="24"/>
        </w:rPr>
        <w:t>0.04Q3-0.8Q2+10Q+5</w:t>
      </w:r>
      <w:r>
        <w:rPr>
          <w:rFonts w:hint="eastAsia"/>
          <w:sz w:val="24"/>
        </w:rPr>
        <w:t>，求最小的平均可变成本值。</w:t>
      </w:r>
      <w:r>
        <w:rPr>
          <w:rFonts w:hint="eastAsia"/>
        </w:rPr>
        <w:t>     </w:t>
      </w:r>
    </w:p>
    <w:p>
      <w:pPr/>
      <w:r>
        <w:rPr>
          <w:rFonts w:hint="eastAsia"/>
          <w:b/>
          <w:sz w:val="24"/>
        </w:rPr>
        <w:t>3</w:t>
      </w:r>
      <w:r>
        <w:rPr>
          <w:rFonts w:hint="eastAsia"/>
          <w:b/>
          <w:sz w:val="24"/>
        </w:rPr>
        <w:t>．</w:t>
      </w:r>
      <w:r>
        <w:rPr>
          <w:rFonts w:hint="eastAsia"/>
          <w:sz w:val="24"/>
        </w:rPr>
        <w:t>一个企业每周生产</w:t>
      </w:r>
      <w:r>
        <w:rPr>
          <w:rFonts w:hint="eastAsia"/>
          <w:sz w:val="24"/>
        </w:rPr>
        <w:t>100</w:t>
      </w:r>
      <w:r>
        <w:rPr>
          <w:rFonts w:hint="eastAsia"/>
          <w:sz w:val="24"/>
        </w:rPr>
        <w:t>单位产品，成本状况如下：机器</w:t>
      </w:r>
      <w:r>
        <w:rPr>
          <w:rFonts w:hint="eastAsia"/>
          <w:sz w:val="24"/>
        </w:rPr>
        <w:t>200</w:t>
      </w:r>
      <w:r>
        <w:rPr>
          <w:rFonts w:hint="eastAsia"/>
          <w:sz w:val="24"/>
        </w:rPr>
        <w:t>元，原料</w:t>
      </w:r>
      <w:r>
        <w:rPr>
          <w:rFonts w:hint="eastAsia"/>
          <w:sz w:val="24"/>
        </w:rPr>
        <w:t>500</w:t>
      </w:r>
      <w:r>
        <w:rPr>
          <w:rFonts w:hint="eastAsia"/>
          <w:sz w:val="24"/>
        </w:rPr>
        <w:t>元，抵押租金</w:t>
      </w:r>
      <w:r>
        <w:rPr>
          <w:rFonts w:hint="eastAsia"/>
          <w:sz w:val="24"/>
        </w:rPr>
        <w:t>400</w:t>
      </w:r>
      <w:r>
        <w:rPr>
          <w:rFonts w:hint="eastAsia"/>
          <w:sz w:val="24"/>
        </w:rPr>
        <w:t>元，保险费</w:t>
      </w:r>
      <w:r>
        <w:rPr>
          <w:rFonts w:hint="eastAsia"/>
          <w:sz w:val="24"/>
        </w:rPr>
        <w:t>50</w:t>
      </w:r>
      <w:r>
        <w:rPr>
          <w:rFonts w:hint="eastAsia"/>
          <w:sz w:val="24"/>
        </w:rPr>
        <w:t>元，工资</w:t>
      </w:r>
      <w:r>
        <w:rPr>
          <w:rFonts w:hint="eastAsia"/>
          <w:sz w:val="24"/>
        </w:rPr>
        <w:t>750</w:t>
      </w:r>
      <w:r>
        <w:rPr>
          <w:rFonts w:hint="eastAsia"/>
          <w:sz w:val="24"/>
        </w:rPr>
        <w:t>元，废料处理费</w:t>
      </w:r>
      <w:r>
        <w:rPr>
          <w:rFonts w:hint="eastAsia"/>
          <w:sz w:val="24"/>
        </w:rPr>
        <w:t>100</w:t>
      </w:r>
      <w:r>
        <w:rPr>
          <w:rFonts w:hint="eastAsia"/>
          <w:sz w:val="24"/>
        </w:rPr>
        <w:t>元，求企业总固定成本和平均可变成本。</w:t>
      </w:r>
      <w:r>
        <w:rPr>
          <w:rFonts w:hint="eastAsia"/>
        </w:rPr>
        <w:t>    </w:t>
      </w:r>
    </w:p>
    <w:p>
      <w:pPr/>
      <w:r>
        <w:rPr>
          <w:rFonts w:hint="eastAsia"/>
          <w:b/>
          <w:sz w:val="24"/>
        </w:rPr>
        <w:t>4</w:t>
      </w:r>
      <w:r>
        <w:rPr>
          <w:rFonts w:hint="eastAsia"/>
          <w:b/>
          <w:sz w:val="24"/>
        </w:rPr>
        <w:t>．</w:t>
      </w:r>
      <w:r>
        <w:rPr>
          <w:rFonts w:hint="eastAsia"/>
          <w:sz w:val="24"/>
        </w:rPr>
        <w:t>假设某厂商的边际成本函数</w:t>
      </w:r>
      <w:r>
        <w:rPr>
          <w:rFonts w:hint="eastAsia"/>
          <w:sz w:val="24"/>
        </w:rPr>
        <w:t>MC=3Q2-30Q+100</w:t>
      </w:r>
      <w:r>
        <w:rPr>
          <w:rFonts w:hint="eastAsia"/>
          <w:sz w:val="24"/>
        </w:rPr>
        <w:t>，且生产</w:t>
      </w:r>
      <w:r>
        <w:rPr>
          <w:rFonts w:hint="eastAsia"/>
          <w:sz w:val="24"/>
        </w:rPr>
        <w:t>10</w:t>
      </w:r>
      <w:r>
        <w:rPr>
          <w:rFonts w:hint="eastAsia"/>
          <w:sz w:val="24"/>
        </w:rPr>
        <w:t>单位产量时的总成本为</w:t>
      </w:r>
      <w:r>
        <w:rPr>
          <w:rFonts w:hint="eastAsia"/>
          <w:sz w:val="24"/>
        </w:rPr>
        <w:t>1000</w:t>
      </w:r>
      <w:r>
        <w:rPr>
          <w:rFonts w:hint="eastAsia"/>
        </w:rPr>
        <w:t>。</w:t>
      </w:r>
    </w:p>
    <w:p>
      <w:pPr/>
      <w:r>
        <w:rPr>
          <w:rFonts w:hint="eastAsia"/>
          <w:sz w:val="24"/>
        </w:rPr>
        <w:t>（</w:t>
      </w:r>
      <w:r>
        <w:rPr>
          <w:rFonts w:hint="eastAsia"/>
          <w:sz w:val="24"/>
        </w:rPr>
        <w:t>1</w:t>
      </w:r>
      <w:r>
        <w:rPr>
          <w:rFonts w:hint="eastAsia"/>
        </w:rPr>
        <w:t>）固定成本的值。</w:t>
      </w:r>
    </w:p>
    <w:p>
      <w:pPr/>
      <w:r>
        <w:rPr>
          <w:rFonts w:hint="eastAsia"/>
          <w:sz w:val="24"/>
        </w:rPr>
        <w:t>（</w:t>
      </w:r>
      <w:r>
        <w:rPr>
          <w:rFonts w:hint="eastAsia"/>
          <w:sz w:val="24"/>
        </w:rPr>
        <w:t>2</w:t>
      </w:r>
      <w:r>
        <w:rPr>
          <w:rFonts w:hint="eastAsia"/>
        </w:rPr>
        <w:t>）总成本函数、总可变成本函数，以及平均成本函数、平均可变成本函数。</w:t>
      </w:r>
    </w:p>
    <w:p>
      <w:pPr/>
      <w:r>
        <w:rPr>
          <w:rFonts w:hint="eastAsia"/>
          <w:b/>
          <w:sz w:val="24"/>
        </w:rPr>
        <w:t>5</w:t>
      </w:r>
      <w:r>
        <w:rPr>
          <w:rFonts w:hint="eastAsia"/>
          <w:b/>
          <w:sz w:val="24"/>
        </w:rPr>
        <w:t>．</w:t>
      </w:r>
      <w:r>
        <w:rPr>
          <w:rFonts w:hint="eastAsia"/>
          <w:sz w:val="24"/>
        </w:rPr>
        <w:t>假定一企业的平均成本函数</w:t>
      </w:r>
      <w:r>
        <w:rPr>
          <w:rFonts w:hint="eastAsia"/>
          <w:sz w:val="24"/>
        </w:rPr>
        <w:t>AC</w:t>
      </w:r>
      <w:r>
        <w:rPr>
          <w:rFonts w:hint="eastAsia"/>
          <w:sz w:val="24"/>
        </w:rPr>
        <w:t>＝（</w:t>
      </w:r>
      <w:r>
        <w:rPr>
          <w:rFonts w:hint="eastAsia"/>
          <w:sz w:val="24"/>
        </w:rPr>
        <w:t>160/Q</w:t>
      </w:r>
      <w:r>
        <w:rPr>
          <w:rFonts w:hint="eastAsia"/>
          <w:sz w:val="24"/>
        </w:rPr>
        <w:t>）</w:t>
      </w:r>
      <w:r>
        <w:rPr>
          <w:rFonts w:hint="eastAsia"/>
          <w:sz w:val="24"/>
        </w:rPr>
        <w:t>+5-3Q+2Q2</w:t>
      </w:r>
      <w:r>
        <w:rPr>
          <w:rFonts w:hint="eastAsia"/>
          <w:sz w:val="24"/>
        </w:rPr>
        <w:t>，求边际成本函数。</w:t>
      </w:r>
      <w:r>
        <w:rPr>
          <w:rFonts w:hint="eastAsia"/>
        </w:rPr>
        <w:t>     </w:t>
      </w:r>
    </w:p>
    <w:p>
      <w:pPr/>
      <w:r>
        <w:rPr>
          <w:rFonts w:hint="eastAsia"/>
          <w:b/>
          <w:sz w:val="24"/>
        </w:rPr>
        <w:t>6.</w:t>
      </w:r>
      <w:r>
        <w:rPr>
          <w:rFonts w:hint="eastAsia"/>
          <w:sz w:val="24"/>
        </w:rPr>
        <w:t>如果某企业仅生产一种产品，并且唯一可变要素是劳动，也有固定成本，其短期生产函数为</w:t>
      </w:r>
      <w:r>
        <w:rPr>
          <w:rFonts w:hint="eastAsia"/>
          <w:sz w:val="24"/>
        </w:rPr>
        <w:t>Q=-0.1L</w:t>
      </w:r>
      <w:r>
        <w:rPr>
          <w:rFonts w:hint="eastAsia"/>
          <w:sz w:val="24"/>
          <w:vertAlign w:val="superscript"/>
        </w:rPr>
        <w:t>3</w:t>
      </w:r>
      <w:r>
        <w:rPr>
          <w:rFonts w:hint="eastAsia"/>
          <w:sz w:val="24"/>
        </w:rPr>
        <w:t>+3L</w:t>
      </w:r>
      <w:r>
        <w:rPr>
          <w:rFonts w:hint="eastAsia"/>
          <w:sz w:val="24"/>
          <w:vertAlign w:val="superscript"/>
        </w:rPr>
        <w:t>2</w:t>
      </w:r>
      <w:r>
        <w:rPr>
          <w:rFonts w:hint="eastAsia"/>
          <w:sz w:val="24"/>
        </w:rPr>
        <w:t>+8L</w:t>
      </w:r>
      <w:r>
        <w:rPr>
          <w:rFonts w:hint="eastAsia"/>
          <w:sz w:val="24"/>
        </w:rPr>
        <w:t>，其中，</w:t>
      </w:r>
      <w:r>
        <w:rPr>
          <w:rFonts w:hint="eastAsia"/>
          <w:sz w:val="24"/>
        </w:rPr>
        <w:t>Q </w:t>
      </w:r>
      <w:r>
        <w:rPr>
          <w:rFonts w:hint="eastAsia"/>
          <w:sz w:val="24"/>
        </w:rPr>
        <w:t>是每月的产量，单位为吨，</w:t>
      </w:r>
      <w:r>
        <w:rPr>
          <w:rFonts w:hint="eastAsia"/>
          <w:sz w:val="24"/>
        </w:rPr>
        <w:t>L</w:t>
      </w:r>
      <w:r>
        <w:rPr>
          <w:rFonts w:hint="eastAsia"/>
        </w:rPr>
        <w:t>是雇佣工人数，问：</w:t>
      </w:r>
    </w:p>
    <w:p>
      <w:pPr/>
      <w:r>
        <w:rPr>
          <w:rFonts w:hint="eastAsia" w:ascii="宋体" w:hAnsi="宋体" w:eastAsia="宋体"/>
          <w:sz w:val="24"/>
        </w:rPr>
        <w:t>①</w:t>
      </w:r>
      <w:r>
        <w:rPr>
          <w:rFonts w:hint="eastAsia"/>
        </w:rPr>
        <w:t>要使劳动的平均产量达到最大，该企业需要雇佣多少工人？</w:t>
      </w:r>
    </w:p>
    <w:p>
      <w:pPr/>
      <w:r>
        <w:rPr>
          <w:rFonts w:hint="eastAsia" w:ascii="宋体" w:hAnsi="宋体" w:eastAsia="宋体"/>
          <w:sz w:val="24"/>
        </w:rPr>
        <w:t>②</w:t>
      </w:r>
      <w:r>
        <w:rPr>
          <w:rFonts w:hint="eastAsia"/>
        </w:rPr>
        <w:t>要使劳动边际产量达到最大，其应该雇佣多少工人？</w:t>
      </w:r>
    </w:p>
    <w:p>
      <w:pPr/>
      <w:r>
        <w:rPr>
          <w:rFonts w:hint="eastAsia" w:ascii="宋体" w:hAnsi="宋体" w:eastAsia="宋体"/>
          <w:sz w:val="24"/>
        </w:rPr>
        <w:t>③</w:t>
      </w:r>
      <w:r>
        <w:rPr>
          <w:rFonts w:hint="eastAsia"/>
        </w:rPr>
        <w:t>在其平均可变成本最小时，生产多少产量？</w:t>
      </w:r>
    </w:p>
    <w:p>
      <w:pPr/>
      <w:r>
        <w:rPr>
          <w:rFonts w:hint="eastAsia"/>
          <w:b/>
          <w:sz w:val="24"/>
        </w:rPr>
        <w:t>7.</w:t>
      </w:r>
      <w:r>
        <w:rPr>
          <w:rFonts w:hint="eastAsia"/>
          <w:sz w:val="24"/>
        </w:rPr>
        <w:t>若某企业短期总成本函数为</w:t>
      </w:r>
      <w:r>
        <w:rPr>
          <w:rFonts w:hint="eastAsia"/>
          <w:sz w:val="24"/>
        </w:rPr>
        <w:t>STC=1200+240q-4q</w:t>
      </w:r>
      <w:r>
        <w:rPr>
          <w:rFonts w:hint="eastAsia"/>
          <w:sz w:val="24"/>
          <w:vertAlign w:val="superscript"/>
        </w:rPr>
        <w:t>2</w:t>
      </w:r>
      <w:r>
        <w:rPr>
          <w:rFonts w:hint="eastAsia"/>
          <w:sz w:val="24"/>
        </w:rPr>
        <w:t>+(1/3)q</w:t>
      </w:r>
      <w:r>
        <w:rPr>
          <w:rFonts w:hint="eastAsia"/>
          <w:sz w:val="24"/>
          <w:vertAlign w:val="superscript"/>
        </w:rPr>
        <w:t>3</w:t>
      </w:r>
      <w:r>
        <w:rPr>
          <w:rFonts w:hint="eastAsia"/>
          <w:sz w:val="24"/>
        </w:rPr>
        <w:t>.  </w:t>
      </w:r>
      <w:r>
        <w:rPr>
          <w:rFonts w:hint="eastAsia"/>
        </w:rPr>
        <w:t>问：</w:t>
      </w:r>
    </w:p>
    <w:p>
      <w:pPr/>
      <w:r>
        <w:rPr>
          <w:rFonts w:hint="eastAsia" w:ascii="宋体" w:hAnsi="宋体" w:eastAsia="宋体"/>
          <w:sz w:val="24"/>
        </w:rPr>
        <w:t>①</w:t>
      </w:r>
      <w:r>
        <w:rPr>
          <w:rFonts w:hint="eastAsia"/>
          <w:sz w:val="24"/>
        </w:rPr>
        <w:t>当</w:t>
      </w:r>
      <w:r>
        <w:rPr>
          <w:rFonts w:hint="eastAsia"/>
          <w:sz w:val="24"/>
        </w:rPr>
        <w:t>SMC</w:t>
      </w:r>
      <w:r>
        <w:rPr>
          <w:rFonts w:hint="eastAsia"/>
        </w:rPr>
        <w:t>达到最小值时，它的产量为多少？</w:t>
      </w:r>
    </w:p>
    <w:p>
      <w:pPr/>
      <w:r>
        <w:rPr>
          <w:rFonts w:hint="eastAsia" w:ascii="宋体" w:hAnsi="宋体" w:eastAsia="宋体"/>
          <w:sz w:val="24"/>
        </w:rPr>
        <w:t>②</w:t>
      </w:r>
      <w:r>
        <w:rPr>
          <w:rFonts w:hint="eastAsia"/>
          <w:sz w:val="24"/>
        </w:rPr>
        <w:t>当</w:t>
      </w:r>
      <w:r>
        <w:rPr>
          <w:rFonts w:hint="eastAsia"/>
          <w:sz w:val="24"/>
        </w:rPr>
        <w:t>AVC </w:t>
      </w:r>
      <w:r>
        <w:rPr>
          <w:rFonts w:hint="eastAsia"/>
        </w:rPr>
        <w:t>达到最小值时，它的产量是多少？</w:t>
      </w:r>
    </w:p>
    <w:p>
      <w:pPr>
        <w:jc w:val="center"/>
      </w:pPr>
      <w:r>
        <w:rPr>
          <w:rFonts w:hint="eastAsia"/>
          <w:sz w:val="30"/>
        </w:rPr>
        <w:t>第五章</w:t>
      </w:r>
      <w:r>
        <w:rPr>
          <w:rFonts w:hint="eastAsia"/>
          <w:sz w:val="30"/>
        </w:rPr>
        <w:t>   </w:t>
      </w:r>
      <w:r>
        <w:rPr>
          <w:rFonts w:hint="eastAsia"/>
          <w:sz w:val="30"/>
        </w:rPr>
        <w:t>参考答案</w:t>
      </w:r>
      <w:r>
        <w:rPr>
          <w:rFonts w:hint="eastAsia"/>
        </w:rPr>
        <w:t></w:t>
      </w:r>
    </w:p>
    <w:p>
      <w:pPr/>
      <w:r>
        <w:rPr>
          <w:rFonts w:hint="eastAsia"/>
          <w:b/>
          <w:sz w:val="24"/>
        </w:rPr>
        <w:t>一、名词解释：</w:t>
      </w:r>
      <w:r>
        <w:rPr>
          <w:rFonts w:hint="eastAsia"/>
        </w:rPr>
        <w:t> </w:t>
      </w:r>
    </w:p>
    <w:p>
      <w:pPr/>
      <w:r>
        <w:rPr>
          <w:rFonts w:hint="eastAsia"/>
          <w:sz w:val="24"/>
        </w:rPr>
        <w:t>1.</w:t>
      </w:r>
      <w:r>
        <w:rPr>
          <w:rFonts w:hint="eastAsia"/>
        </w:rPr>
        <w:t>机会成本：是指生产者所放弃的使用相同的生产要素在其他生产用途中所能得到的最高收入。</w:t>
      </w:r>
    </w:p>
    <w:p>
      <w:pPr/>
      <w:r>
        <w:rPr>
          <w:rFonts w:hint="eastAsia"/>
          <w:sz w:val="24"/>
        </w:rPr>
        <w:t>2.</w:t>
      </w:r>
      <w:r>
        <w:rPr>
          <w:rFonts w:hint="eastAsia"/>
        </w:rPr>
        <w:t>显性成本：是指厂商在生产要素市场上自然人购买或租用所需要的生产要素的实际支出。</w:t>
      </w:r>
    </w:p>
    <w:p>
      <w:pPr/>
      <w:r>
        <w:rPr>
          <w:rFonts w:hint="eastAsia"/>
          <w:sz w:val="24"/>
        </w:rPr>
        <w:t>3.</w:t>
      </w:r>
      <w:r>
        <w:rPr>
          <w:rFonts w:hint="eastAsia"/>
        </w:rPr>
        <w:t>隐性成本：是指厂商本身自己所拥有的且被用于该企业生产过程的那些生产要素的总价格。</w:t>
      </w:r>
    </w:p>
    <w:p>
      <w:pPr/>
      <w:r>
        <w:rPr>
          <w:rFonts w:hint="eastAsia"/>
          <w:sz w:val="24"/>
        </w:rPr>
        <w:t>4.</w:t>
      </w:r>
      <w:r>
        <w:rPr>
          <w:rFonts w:hint="eastAsia"/>
          <w:sz w:val="24"/>
        </w:rPr>
        <w:t>经济利润：指企业的总收益和总成本之间的差额，简称企业利润。这里总成本是企业所有</w:t>
      </w:r>
      <w:r>
        <w:rPr>
          <w:rFonts w:hint="eastAsia"/>
        </w:rPr>
        <w:t>的显成本和隐成本之和。</w:t>
      </w:r>
    </w:p>
    <w:p>
      <w:pPr/>
      <w:r>
        <w:rPr>
          <w:rFonts w:hint="eastAsia"/>
          <w:sz w:val="24"/>
        </w:rPr>
        <w:t>5.</w:t>
      </w:r>
      <w:r>
        <w:rPr>
          <w:rFonts w:hint="eastAsia"/>
        </w:rPr>
        <w:t>正常利润：是指厂商对自己所提供的企业家才能的报酬支付。</w:t>
      </w:r>
    </w:p>
    <w:p>
      <w:pPr/>
      <w:r>
        <w:rPr>
          <w:rFonts w:hint="eastAsia"/>
          <w:sz w:val="24"/>
        </w:rPr>
        <w:t>6.</w:t>
      </w:r>
      <w:r>
        <w:rPr>
          <w:rFonts w:hint="eastAsia"/>
        </w:rPr>
        <w:t>不变成本：厂商在短期内支付固定生产要素的费用叫不变成本</w:t>
      </w:r>
    </w:p>
    <w:p>
      <w:pPr/>
      <w:r>
        <w:rPr>
          <w:rFonts w:hint="eastAsia"/>
          <w:sz w:val="24"/>
        </w:rPr>
        <w:t>7.</w:t>
      </w:r>
      <w:r>
        <w:rPr>
          <w:rFonts w:hint="eastAsia"/>
        </w:rPr>
        <w:t>可变成本：厂商在短期内支付的可变生产要素的费用叫可变成本</w:t>
      </w:r>
    </w:p>
    <w:p>
      <w:pPr>
        <w:jc w:val="both"/>
      </w:pPr>
      <w:r>
        <w:rPr>
          <w:rFonts w:hint="eastAsia"/>
          <w:sz w:val="21"/>
        </w:rPr>
        <w:t>8.</w:t>
      </w:r>
      <w:r>
        <w:rPr>
          <w:rFonts w:hint="eastAsia"/>
        </w:rPr>
        <w:t>总成本：是生产一定数量产品的成本总额，短期总成本能是固定成本和可变成本之和，即</w:t>
      </w:r>
    </w:p>
    <w:p>
      <w:pPr>
        <w:jc w:val="both"/>
      </w:pPr>
      <w:r>
        <w:rPr>
          <w:rFonts w:hint="eastAsia"/>
          <w:sz w:val="21"/>
        </w:rPr>
        <w:t>STC=FC+VC=C</w:t>
      </w:r>
      <w:r>
        <w:rPr>
          <w:rFonts w:hint="eastAsia"/>
          <w:sz w:val="21"/>
          <w:vertAlign w:val="subscript"/>
        </w:rPr>
        <w:t>0</w:t>
      </w:r>
      <w:r>
        <w:rPr>
          <w:rFonts w:hint="eastAsia"/>
          <w:sz w:val="21"/>
        </w:rPr>
        <w:t>+F</w:t>
      </w:r>
      <w:r>
        <w:rPr>
          <w:rFonts w:hint="eastAsia"/>
          <w:sz w:val="21"/>
        </w:rPr>
        <w:t>（</w:t>
      </w:r>
      <w:r>
        <w:rPr>
          <w:rFonts w:hint="eastAsia"/>
          <w:sz w:val="21"/>
        </w:rPr>
        <w:t>Q</w:t>
      </w:r>
      <w:r>
        <w:rPr>
          <w:rFonts w:hint="eastAsia"/>
          <w:sz w:val="21"/>
        </w:rPr>
        <w:t>）。长期总成本</w:t>
      </w:r>
      <w:r>
        <w:rPr>
          <w:rFonts w:hint="eastAsia"/>
        </w:rPr>
        <w:t>是在长期中，厂商生产每一产量，通过选择最优生产规模所支付的最低成本总额。</w:t>
      </w:r>
    </w:p>
    <w:p>
      <w:pPr>
        <w:jc w:val="both"/>
      </w:pPr>
      <w:r>
        <w:rPr>
          <w:rFonts w:hint="eastAsia"/>
          <w:sz w:val="21"/>
        </w:rPr>
        <w:t>9.</w:t>
      </w:r>
      <w:r>
        <w:rPr>
          <w:rFonts w:hint="eastAsia"/>
          <w:sz w:val="21"/>
        </w:rPr>
        <w:t>平均成本：是指平均每单位产品所消耗或均摊的成本。其公式可写为</w:t>
      </w:r>
      <w:r>
        <w:rPr>
          <w:rFonts w:hint="eastAsia"/>
        </w:rPr>
        <w:t>:</w:t>
      </w:r>
    </w:p>
    <w:p>
      <w:pPr>
        <w:jc w:val="both"/>
      </w:pPr>
      <w:r>
        <w:rPr>
          <w:rFonts w:hint="eastAsia"/>
          <w:sz w:val="21"/>
        </w:rPr>
        <w:t>10.</w:t>
      </w:r>
      <w:r>
        <w:rPr>
          <w:rFonts w:hint="eastAsia"/>
          <w:sz w:val="21"/>
        </w:rPr>
        <w:t>边际成本：是指产量每增加一单位可变要素所带来的短期总成本的增量，等于总成本增量</w:t>
      </w:r>
      <w:r>
        <w:rPr>
          <w:rFonts w:hint="eastAsia"/>
          <w:sz w:val="21"/>
        </w:rPr>
        <w:t> (ΔTC)</w:t>
      </w:r>
      <w:r>
        <w:rPr>
          <w:rFonts w:hint="eastAsia"/>
          <w:sz w:val="21"/>
        </w:rPr>
        <w:t>与产量增量（</w:t>
      </w:r>
      <w:r>
        <w:rPr>
          <w:rFonts w:hint="eastAsia"/>
          <w:sz w:val="21"/>
        </w:rPr>
        <w:t>ΔQ</w:t>
      </w:r>
      <w:r>
        <w:rPr>
          <w:rFonts w:hint="eastAsia"/>
          <w:sz w:val="21"/>
        </w:rPr>
        <w:t>）之比，公式为</w:t>
      </w:r>
      <w:r>
        <w:rPr>
          <w:rFonts w:hint="eastAsia"/>
        </w:rPr>
        <w:t>:</w:t>
      </w:r>
    </w:p>
    <w:p>
      <w:pPr>
        <w:jc w:val="both"/>
      </w:pPr>
      <w:r>
        <w:rPr>
          <w:rFonts w:hint="eastAsia"/>
          <w:sz w:val="21"/>
        </w:rPr>
        <w:t>            </w:t>
      </w:r>
      <w:r>
        <w:rPr>
          <w:rFonts w:hint="eastAsia"/>
          <w:sz w:val="24"/>
        </w:rPr>
        <w:t> </w:t>
      </w:r>
      <w:r>
        <w:rPr>
          <w:rFonts w:hint="eastAsia"/>
        </w:rPr>
        <w:t>二、选择题：</w:t>
      </w:r>
    </w:p>
    <w:p>
      <w:pPr/>
      <w:r>
        <w:rPr>
          <w:rFonts w:hint="eastAsia"/>
        </w:rPr>
        <w:t>1.D     2.A    3.BDE    4.A     5.C    6.D    7.B    8.B    9.A  10.BD  11.B   12.B     13.BCE  14.D   15.B   16.AE  17.D   18.D  19.A   20.A</w:t>
      </w:r>
    </w:p>
    <w:p>
      <w:pPr/>
      <w:r>
        <w:rPr>
          <w:rFonts w:hint="eastAsia"/>
        </w:rPr>
        <w:t>三、判断题：</w:t>
      </w:r>
    </w:p>
    <w:p>
      <w:pPr/>
      <w:r>
        <w:rPr>
          <w:rFonts w:hint="eastAsia"/>
        </w:rPr>
        <w:t>1.F   2.F  3.T  4.T  5.F   6.T   7.T  8.T   9.F   10.F   11.F     12.T   13.F  14.T  15.F  16.F   17.F   18.T   19.F   20.F   21.F      22.F    23.F  24.T</w:t>
      </w:r>
    </w:p>
    <w:p>
      <w:pPr/>
      <w:r>
        <w:rPr>
          <w:rFonts w:hint="eastAsia"/>
        </w:rPr>
        <w:t>四、简答题：</w:t>
      </w:r>
    </w:p>
    <w:p>
      <w:pPr/>
      <w:r>
        <w:rPr>
          <w:rFonts w:hint="eastAsia"/>
          <w:b/>
          <w:sz w:val="24"/>
        </w:rPr>
        <w:t>1</w:t>
      </w:r>
      <w:r>
        <w:rPr>
          <w:rFonts w:hint="eastAsia"/>
          <w:b/>
          <w:sz w:val="24"/>
        </w:rPr>
        <w:t>．</w:t>
      </w:r>
      <w:r>
        <w:rPr>
          <w:rFonts w:hint="eastAsia"/>
          <w:sz w:val="24"/>
        </w:rPr>
        <w:t>某人决定暑假去参加一个计算机培训班，这样，他就不能去打工赚</w:t>
      </w:r>
      <w:r>
        <w:rPr>
          <w:rFonts w:hint="eastAsia"/>
          <w:sz w:val="24"/>
        </w:rPr>
        <w:t>2000</w:t>
      </w:r>
      <w:r>
        <w:rPr>
          <w:rFonts w:hint="eastAsia"/>
          <w:sz w:val="24"/>
        </w:rPr>
        <w:t>元。参加这个培训班学费</w:t>
      </w:r>
      <w:r>
        <w:rPr>
          <w:rFonts w:hint="eastAsia"/>
          <w:sz w:val="24"/>
        </w:rPr>
        <w:t>2000</w:t>
      </w:r>
      <w:r>
        <w:rPr>
          <w:rFonts w:hint="eastAsia"/>
          <w:sz w:val="24"/>
        </w:rPr>
        <w:t>元，书本费</w:t>
      </w:r>
      <w:r>
        <w:rPr>
          <w:rFonts w:hint="eastAsia"/>
          <w:sz w:val="24"/>
        </w:rPr>
        <w:t>200</w:t>
      </w:r>
      <w:r>
        <w:rPr>
          <w:rFonts w:hint="eastAsia"/>
          <w:sz w:val="24"/>
        </w:rPr>
        <w:t>元，生活费</w:t>
      </w:r>
      <w:r>
        <w:rPr>
          <w:rFonts w:hint="eastAsia"/>
          <w:sz w:val="24"/>
        </w:rPr>
        <w:t>1400</w:t>
      </w:r>
      <w:r>
        <w:rPr>
          <w:rFonts w:hint="eastAsia"/>
          <w:sz w:val="24"/>
        </w:rPr>
        <w:t>元。参加这个培训班的机会成本是多少？</w:t>
      </w:r>
      <w:r>
        <w:rPr>
          <w:rFonts w:hint="eastAsia"/>
        </w:rPr>
        <w:t>      </w:t>
      </w:r>
    </w:p>
    <w:p>
      <w:pPr/>
      <w:r>
        <w:rPr>
          <w:rFonts w:hint="eastAsia"/>
          <w:sz w:val="24"/>
        </w:rPr>
        <w:t>    </w:t>
      </w:r>
      <w:r>
        <w:rPr>
          <w:rFonts w:hint="eastAsia"/>
          <w:b/>
          <w:sz w:val="24"/>
        </w:rPr>
        <w:t>答：</w:t>
      </w:r>
      <w:r>
        <w:rPr>
          <w:rFonts w:hint="eastAsia"/>
          <w:sz w:val="24"/>
        </w:rPr>
        <w:t>该人参加计算机学习班的机会成本应该包括他为了参加学习所放弃的打工收入和学习所需的费用。但应该注意生活费不应包括在学习费用中，因为他不参加学习班也需要这笔生活费用（假定他无论是学习还是打工，生活费用都一样）。因此，机会成本就是</w:t>
      </w:r>
      <w:r>
        <w:rPr>
          <w:rFonts w:hint="eastAsia"/>
          <w:sz w:val="24"/>
        </w:rPr>
        <w:t>2000</w:t>
      </w:r>
      <w:r>
        <w:rPr>
          <w:rFonts w:hint="eastAsia"/>
          <w:sz w:val="24"/>
        </w:rPr>
        <w:t>元</w:t>
      </w:r>
      <w:r>
        <w:rPr>
          <w:rFonts w:hint="eastAsia"/>
          <w:sz w:val="24"/>
        </w:rPr>
        <w:t>+2000</w:t>
      </w:r>
      <w:r>
        <w:rPr>
          <w:rFonts w:hint="eastAsia"/>
          <w:sz w:val="24"/>
        </w:rPr>
        <w:t>元</w:t>
      </w:r>
      <w:r>
        <w:rPr>
          <w:rFonts w:hint="eastAsia"/>
          <w:sz w:val="24"/>
        </w:rPr>
        <w:t>+200</w:t>
      </w:r>
      <w:r>
        <w:rPr>
          <w:rFonts w:hint="eastAsia"/>
          <w:sz w:val="24"/>
        </w:rPr>
        <w:t>元</w:t>
      </w:r>
      <w:r>
        <w:rPr>
          <w:rFonts w:hint="eastAsia"/>
          <w:sz w:val="24"/>
        </w:rPr>
        <w:t>=4200</w:t>
      </w:r>
      <w:r>
        <w:rPr>
          <w:rFonts w:hint="eastAsia"/>
        </w:rPr>
        <w:t>元。</w:t>
      </w:r>
    </w:p>
    <w:p>
      <w:pPr/>
      <w:r>
        <w:rPr>
          <w:rFonts w:hint="eastAsia"/>
          <w:b/>
          <w:sz w:val="24"/>
        </w:rPr>
        <w:t>2.</w:t>
      </w:r>
      <w:r>
        <w:rPr>
          <w:rFonts w:hint="eastAsia"/>
          <w:sz w:val="24"/>
        </w:rPr>
        <w:t>成本曲线和长期平均成本曲线都是</w:t>
      </w:r>
      <w:r>
        <w:rPr>
          <w:rFonts w:hint="eastAsia"/>
          <w:sz w:val="24"/>
        </w:rPr>
        <w:t>u</w:t>
      </w:r>
      <w:r>
        <w:rPr>
          <w:rFonts w:hint="eastAsia"/>
          <w:sz w:val="24"/>
        </w:rPr>
        <w:t>形，请解释它们成</w:t>
      </w:r>
      <w:r>
        <w:rPr>
          <w:rFonts w:hint="eastAsia"/>
          <w:sz w:val="24"/>
        </w:rPr>
        <w:t>u</w:t>
      </w:r>
      <w:r>
        <w:rPr>
          <w:rFonts w:hint="eastAsia"/>
          <w:sz w:val="24"/>
        </w:rPr>
        <w:t>形的原因有何不同</w:t>
      </w:r>
      <w:r>
        <w:rPr>
          <w:rFonts w:hint="eastAsia"/>
        </w:rPr>
        <w:t>? </w:t>
      </w:r>
    </w:p>
    <w:p>
      <w:pPr/>
      <w:r>
        <w:rPr>
          <w:rFonts w:hint="eastAsia"/>
          <w:b/>
          <w:sz w:val="24"/>
        </w:rPr>
        <w:t>答</w:t>
      </w:r>
      <w:r>
        <w:rPr>
          <w:rFonts w:hint="eastAsia"/>
          <w:b/>
          <w:sz w:val="24"/>
        </w:rPr>
        <w:t>:</w:t>
      </w:r>
      <w:r>
        <w:rPr>
          <w:rFonts w:hint="eastAsia"/>
          <w:sz w:val="24"/>
        </w:rPr>
        <w:t>虽然</w:t>
      </w:r>
      <w:r>
        <w:rPr>
          <w:rFonts w:hint="eastAsia"/>
          <w:sz w:val="24"/>
        </w:rPr>
        <w:t>SAC</w:t>
      </w:r>
      <w:r>
        <w:rPr>
          <w:rFonts w:hint="eastAsia"/>
          <w:sz w:val="24"/>
        </w:rPr>
        <w:t>和</w:t>
      </w:r>
      <w:r>
        <w:rPr>
          <w:rFonts w:hint="eastAsia"/>
          <w:sz w:val="24"/>
        </w:rPr>
        <w:t>LAC</w:t>
      </w:r>
      <w:r>
        <w:rPr>
          <w:rFonts w:hint="eastAsia"/>
          <w:sz w:val="24"/>
        </w:rPr>
        <w:t>都呈</w:t>
      </w:r>
      <w:r>
        <w:rPr>
          <w:rFonts w:hint="eastAsia"/>
          <w:sz w:val="24"/>
        </w:rPr>
        <w:t>u</w:t>
      </w:r>
      <w:r>
        <w:rPr>
          <w:rFonts w:hint="eastAsia"/>
          <w:sz w:val="24"/>
        </w:rPr>
        <w:t>形，但形成原因是不同的。</w:t>
      </w:r>
      <w:r>
        <w:rPr>
          <w:rFonts w:hint="eastAsia"/>
          <w:sz w:val="24"/>
        </w:rPr>
        <w:t>SAC</w:t>
      </w:r>
      <w:r>
        <w:rPr>
          <w:rFonts w:hint="eastAsia"/>
          <w:sz w:val="24"/>
        </w:rPr>
        <w:t>先下降后上升的原因是：一开始随着可变要素的投入的增加，固定要素的效能得到提高，使边际产量增加，但当产量增加到一定程度之后，受边际收益递减规律的作用，</w:t>
      </w:r>
      <w:r>
        <w:rPr>
          <w:rFonts w:hint="eastAsia"/>
          <w:sz w:val="24"/>
        </w:rPr>
        <w:t>SAC</w:t>
      </w:r>
      <w:r>
        <w:rPr>
          <w:rFonts w:hint="eastAsia"/>
          <w:sz w:val="24"/>
        </w:rPr>
        <w:t>必将上升，而</w:t>
      </w:r>
      <w:r>
        <w:rPr>
          <w:rFonts w:hint="eastAsia"/>
          <w:sz w:val="24"/>
        </w:rPr>
        <w:t>LAC</w:t>
      </w:r>
      <w:r>
        <w:rPr>
          <w:rFonts w:hint="eastAsia"/>
          <w:sz w:val="24"/>
        </w:rPr>
        <w:t>呈</w:t>
      </w:r>
      <w:r>
        <w:rPr>
          <w:rFonts w:hint="eastAsia"/>
          <w:sz w:val="24"/>
        </w:rPr>
        <w:t>u</w:t>
      </w:r>
      <w:r>
        <w:rPr>
          <w:rFonts w:hint="eastAsia"/>
          <w:sz w:val="24"/>
        </w:rPr>
        <w:t>形，是由规模经济或不经济决定。产出水平位于</w:t>
      </w:r>
      <w:r>
        <w:rPr>
          <w:rFonts w:hint="eastAsia"/>
          <w:sz w:val="24"/>
        </w:rPr>
        <w:t>LAC</w:t>
      </w:r>
      <w:r>
        <w:rPr>
          <w:rFonts w:hint="eastAsia"/>
          <w:sz w:val="24"/>
        </w:rPr>
        <w:t>递减阶段，意味着企业在长期内资源利用不足，此时若扩大规模，</w:t>
      </w:r>
      <w:r>
        <w:rPr>
          <w:rFonts w:hint="eastAsia"/>
          <w:sz w:val="24"/>
        </w:rPr>
        <w:t>LAC</w:t>
      </w:r>
      <w:r>
        <w:rPr>
          <w:rFonts w:hint="eastAsia"/>
          <w:sz w:val="24"/>
        </w:rPr>
        <w:t>就会递减，但若产出水平超过了</w:t>
      </w:r>
      <w:r>
        <w:rPr>
          <w:rFonts w:hint="eastAsia"/>
          <w:sz w:val="24"/>
        </w:rPr>
        <w:t>LAC</w:t>
      </w:r>
      <w:r>
        <w:rPr>
          <w:rFonts w:hint="eastAsia"/>
          <w:sz w:val="24"/>
        </w:rPr>
        <w:t>最低点，意味着企业被过度利用，规模报酬递减，</w:t>
      </w:r>
      <w:r>
        <w:rPr>
          <w:rFonts w:hint="eastAsia"/>
          <w:sz w:val="24"/>
        </w:rPr>
        <w:t>LAC</w:t>
      </w:r>
      <w:r>
        <w:rPr>
          <w:rFonts w:hint="eastAsia"/>
        </w:rPr>
        <w:t>必然上升。</w:t>
      </w:r>
    </w:p>
    <w:p>
      <w:pPr/>
      <w:r>
        <w:rPr>
          <w:rFonts w:hint="eastAsia"/>
          <w:b/>
          <w:sz w:val="24"/>
        </w:rPr>
        <w:t>3.</w:t>
      </w:r>
      <w:r>
        <w:rPr>
          <w:rFonts w:hint="eastAsia"/>
          <w:sz w:val="24"/>
        </w:rPr>
        <w:t>分析为何</w:t>
      </w:r>
      <w:r>
        <w:rPr>
          <w:rFonts w:hint="eastAsia"/>
          <w:sz w:val="24"/>
        </w:rPr>
        <w:t>SAC</w:t>
      </w:r>
      <w:r>
        <w:rPr>
          <w:rFonts w:hint="eastAsia"/>
          <w:sz w:val="24"/>
        </w:rPr>
        <w:t>的最低点一定在</w:t>
      </w:r>
      <w:r>
        <w:rPr>
          <w:rFonts w:hint="eastAsia"/>
          <w:sz w:val="24"/>
        </w:rPr>
        <w:t>AVC</w:t>
      </w:r>
      <w:r>
        <w:rPr>
          <w:rFonts w:hint="eastAsia"/>
          <w:sz w:val="24"/>
        </w:rPr>
        <w:t>的最低点的右侧</w:t>
      </w:r>
      <w:r>
        <w:rPr>
          <w:rFonts w:hint="eastAsia"/>
        </w:rPr>
        <w:t>?     </w:t>
      </w:r>
    </w:p>
    <w:p>
      <w:pPr/>
      <w:r>
        <w:rPr>
          <w:rFonts w:hint="eastAsia"/>
          <w:b/>
          <w:sz w:val="24"/>
        </w:rPr>
        <w:t>答：</w:t>
      </w:r>
      <w:r>
        <w:rPr>
          <w:rFonts w:hint="eastAsia"/>
          <w:sz w:val="24"/>
        </w:rPr>
        <w:t>因为平均成本</w:t>
      </w:r>
      <w:r>
        <w:rPr>
          <w:rFonts w:hint="eastAsia"/>
          <w:sz w:val="24"/>
        </w:rPr>
        <w:t>AC</w:t>
      </w:r>
      <w:r>
        <w:rPr>
          <w:rFonts w:hint="eastAsia"/>
          <w:sz w:val="24"/>
        </w:rPr>
        <w:t>是平均固定成本</w:t>
      </w:r>
      <w:r>
        <w:rPr>
          <w:rFonts w:hint="eastAsia"/>
          <w:sz w:val="24"/>
        </w:rPr>
        <w:t>AFC</w:t>
      </w:r>
      <w:r>
        <w:rPr>
          <w:rFonts w:hint="eastAsia"/>
          <w:sz w:val="24"/>
        </w:rPr>
        <w:t>和平均可变成本</w:t>
      </w:r>
      <w:r>
        <w:rPr>
          <w:rFonts w:hint="eastAsia"/>
          <w:sz w:val="24"/>
        </w:rPr>
        <w:t>AVC</w:t>
      </w:r>
      <w:r>
        <w:rPr>
          <w:rFonts w:hint="eastAsia"/>
          <w:sz w:val="24"/>
        </w:rPr>
        <w:t>之和。当</w:t>
      </w:r>
      <w:r>
        <w:rPr>
          <w:rFonts w:hint="eastAsia"/>
          <w:sz w:val="24"/>
        </w:rPr>
        <w:t>AVC</w:t>
      </w:r>
      <w:r>
        <w:rPr>
          <w:rFonts w:hint="eastAsia"/>
          <w:sz w:val="24"/>
        </w:rPr>
        <w:t>达到最低后开始上升时，</w:t>
      </w:r>
      <w:r>
        <w:rPr>
          <w:rFonts w:hint="eastAsia"/>
          <w:sz w:val="24"/>
        </w:rPr>
        <w:t>AFC</w:t>
      </w:r>
      <w:r>
        <w:rPr>
          <w:rFonts w:hint="eastAsia"/>
          <w:sz w:val="24"/>
        </w:rPr>
        <w:t>仍在下降。只要</w:t>
      </w:r>
      <w:r>
        <w:rPr>
          <w:rFonts w:hint="eastAsia"/>
          <w:sz w:val="24"/>
        </w:rPr>
        <w:t>AFC</w:t>
      </w:r>
      <w:r>
        <w:rPr>
          <w:rFonts w:hint="eastAsia"/>
          <w:sz w:val="24"/>
        </w:rPr>
        <w:t>下降的幅度大于</w:t>
      </w:r>
      <w:r>
        <w:rPr>
          <w:rFonts w:hint="eastAsia"/>
          <w:sz w:val="24"/>
        </w:rPr>
        <w:t>AVC</w:t>
      </w:r>
      <w:r>
        <w:rPr>
          <w:rFonts w:hint="eastAsia"/>
          <w:sz w:val="24"/>
        </w:rPr>
        <w:t>上升的幅度，</w:t>
      </w:r>
      <w:r>
        <w:rPr>
          <w:rFonts w:hint="eastAsia"/>
          <w:sz w:val="24"/>
        </w:rPr>
        <w:t>AC</w:t>
      </w:r>
      <w:r>
        <w:rPr>
          <w:rFonts w:hint="eastAsia"/>
          <w:sz w:val="24"/>
        </w:rPr>
        <w:t>就会继续下降；只有当</w:t>
      </w:r>
      <w:r>
        <w:rPr>
          <w:rFonts w:hint="eastAsia"/>
          <w:sz w:val="24"/>
        </w:rPr>
        <w:t>AVC</w:t>
      </w:r>
      <w:r>
        <w:rPr>
          <w:rFonts w:hint="eastAsia"/>
          <w:sz w:val="24"/>
        </w:rPr>
        <w:t>上升的幅度和</w:t>
      </w:r>
      <w:r>
        <w:rPr>
          <w:rFonts w:hint="eastAsia"/>
          <w:sz w:val="24"/>
        </w:rPr>
        <w:t>AFC</w:t>
      </w:r>
      <w:r>
        <w:rPr>
          <w:rFonts w:hint="eastAsia"/>
          <w:sz w:val="24"/>
        </w:rPr>
        <w:t>下降的幅度相等时，</w:t>
      </w:r>
      <w:r>
        <w:rPr>
          <w:rFonts w:hint="eastAsia"/>
          <w:sz w:val="24"/>
        </w:rPr>
        <w:t>AC</w:t>
      </w:r>
      <w:r>
        <w:rPr>
          <w:rFonts w:hint="eastAsia"/>
          <w:sz w:val="24"/>
        </w:rPr>
        <w:t>才达到最低点。故</w:t>
      </w:r>
      <w:r>
        <w:rPr>
          <w:rFonts w:hint="eastAsia"/>
          <w:sz w:val="24"/>
        </w:rPr>
        <w:t>AVC</w:t>
      </w:r>
      <w:r>
        <w:rPr>
          <w:rFonts w:hint="eastAsia"/>
          <w:sz w:val="24"/>
        </w:rPr>
        <w:t>总是比</w:t>
      </w:r>
      <w:r>
        <w:rPr>
          <w:rFonts w:hint="eastAsia"/>
          <w:sz w:val="24"/>
        </w:rPr>
        <w:t>AC</w:t>
      </w:r>
      <w:r>
        <w:rPr>
          <w:rFonts w:hint="eastAsia"/>
          <w:sz w:val="24"/>
        </w:rPr>
        <w:t>先达到最低点，也就是说，</w:t>
      </w:r>
      <w:r>
        <w:rPr>
          <w:rFonts w:hint="eastAsia"/>
          <w:sz w:val="24"/>
        </w:rPr>
        <w:t>AC</w:t>
      </w:r>
      <w:r>
        <w:rPr>
          <w:rFonts w:hint="eastAsia"/>
          <w:sz w:val="24"/>
        </w:rPr>
        <w:t>的最低点总是在</w:t>
      </w:r>
      <w:r>
        <w:rPr>
          <w:rFonts w:hint="eastAsia"/>
          <w:sz w:val="24"/>
        </w:rPr>
        <w:t>AVC</w:t>
      </w:r>
      <w:r>
        <w:rPr>
          <w:rFonts w:hint="eastAsia"/>
        </w:rPr>
        <w:t>的最低点的右边。</w:t>
      </w:r>
    </w:p>
    <w:p>
      <w:pPr/>
      <w:r>
        <w:rPr>
          <w:rFonts w:hint="eastAsia"/>
          <w:b/>
          <w:sz w:val="24"/>
        </w:rPr>
        <w:t>4.</w:t>
      </w:r>
      <w:r>
        <w:rPr>
          <w:rFonts w:hint="eastAsia"/>
          <w:sz w:val="24"/>
        </w:rPr>
        <w:t>述利润最大化原则。</w:t>
      </w:r>
      <w:r>
        <w:rPr>
          <w:rFonts w:hint="eastAsia"/>
        </w:rPr>
        <w:t>     </w:t>
      </w:r>
    </w:p>
    <w:p>
      <w:pPr/>
      <w:r>
        <w:rPr>
          <w:rFonts w:hint="eastAsia"/>
          <w:b/>
          <w:sz w:val="24"/>
        </w:rPr>
        <w:t>答：</w:t>
      </w:r>
      <w:r>
        <w:rPr>
          <w:rFonts w:hint="eastAsia"/>
          <w:sz w:val="24"/>
        </w:rPr>
        <w:t>利润</w:t>
      </w:r>
      <w:r>
        <w:rPr>
          <w:rFonts w:hint="eastAsia"/>
          <w:sz w:val="24"/>
        </w:rPr>
        <w:t>π</w:t>
      </w:r>
      <w:r>
        <w:rPr>
          <w:rFonts w:hint="eastAsia"/>
          <w:sz w:val="24"/>
        </w:rPr>
        <w:t>＝</w:t>
      </w:r>
      <w:r>
        <w:rPr>
          <w:rFonts w:hint="eastAsia"/>
          <w:sz w:val="24"/>
        </w:rPr>
        <w:t>TR-TC</w:t>
      </w:r>
      <w:r>
        <w:rPr>
          <w:rFonts w:hint="eastAsia"/>
        </w:rPr>
        <w:t>，利润取极大值的条件是：</w:t>
      </w:r>
    </w:p>
    <w:p>
      <w:pPr/>
      <w:r>
        <w:rPr>
          <w:rFonts w:hint="eastAsia"/>
          <w:sz w:val="24"/>
        </w:rPr>
        <w:t>(dπ/dQ)=0</w:t>
      </w:r>
      <w:r>
        <w:rPr>
          <w:rFonts w:hint="eastAsia"/>
          <w:sz w:val="24"/>
        </w:rPr>
        <w:t>及</w:t>
      </w:r>
      <w:r>
        <w:rPr>
          <w:rFonts w:hint="eastAsia"/>
          <w:sz w:val="24"/>
        </w:rPr>
        <w:t>(d2π/dQ2)</w:t>
      </w:r>
      <w:r>
        <w:rPr>
          <w:rFonts w:hint="eastAsia"/>
          <w:sz w:val="24"/>
        </w:rPr>
        <w:t>＜</w:t>
      </w:r>
      <w:r>
        <w:rPr>
          <w:rFonts w:hint="eastAsia"/>
          <w:sz w:val="24"/>
        </w:rPr>
        <w:t>0</w:t>
      </w:r>
      <w:r>
        <w:rPr>
          <w:rFonts w:hint="eastAsia"/>
          <w:sz w:val="24"/>
        </w:rPr>
        <w:t>，而</w:t>
      </w:r>
      <w:r>
        <w:rPr>
          <w:rFonts w:hint="eastAsia"/>
        </w:rPr>
        <w:t>(dπ/dQ)=[dTR/dQ]-[dTC/dQ]=MR-MC</w:t>
      </w:r>
    </w:p>
    <w:p>
      <w:pPr/>
      <w:r>
        <w:rPr>
          <w:rFonts w:hint="eastAsia"/>
          <w:sz w:val="24"/>
        </w:rPr>
        <w:t>令</w:t>
      </w:r>
      <w:r>
        <w:rPr>
          <w:rFonts w:hint="eastAsia"/>
          <w:sz w:val="24"/>
        </w:rPr>
        <w:t>[dπ/dQ]=0</w:t>
      </w:r>
      <w:r>
        <w:rPr>
          <w:rFonts w:hint="eastAsia"/>
          <w:sz w:val="24"/>
        </w:rPr>
        <w:t>得</w:t>
      </w:r>
      <w:r>
        <w:rPr>
          <w:rFonts w:hint="eastAsia"/>
        </w:rPr>
        <w:t>MR=MC</w:t>
      </w:r>
    </w:p>
    <w:p>
      <w:pPr/>
      <w:r>
        <w:rPr>
          <w:rFonts w:hint="eastAsia"/>
          <w:sz w:val="24"/>
        </w:rPr>
        <w:t>由此，可得出结论：厂商要使其利润达到最大化，必须满足</w:t>
      </w:r>
      <w:r>
        <w:rPr>
          <w:rFonts w:hint="eastAsia"/>
          <w:sz w:val="24"/>
        </w:rPr>
        <w:t>MR</w:t>
      </w:r>
      <w:r>
        <w:rPr>
          <w:rFonts w:hint="eastAsia"/>
          <w:sz w:val="24"/>
        </w:rPr>
        <w:t>＝</w:t>
      </w:r>
      <w:r>
        <w:rPr>
          <w:rFonts w:hint="eastAsia"/>
          <w:sz w:val="24"/>
        </w:rPr>
        <w:t>MC</w:t>
      </w:r>
      <w:r>
        <w:rPr>
          <w:rFonts w:hint="eastAsia"/>
          <w:sz w:val="24"/>
        </w:rPr>
        <w:t>这个条件，且当</w:t>
      </w:r>
      <w:r>
        <w:rPr>
          <w:rFonts w:hint="eastAsia"/>
          <w:sz w:val="24"/>
        </w:rPr>
        <w:t>MR</w:t>
      </w:r>
      <w:r>
        <w:rPr>
          <w:rFonts w:hint="eastAsia"/>
          <w:sz w:val="24"/>
        </w:rPr>
        <w:t>＝</w:t>
      </w:r>
      <w:r>
        <w:rPr>
          <w:rFonts w:hint="eastAsia"/>
          <w:sz w:val="24"/>
        </w:rPr>
        <w:t>MC</w:t>
      </w:r>
      <w:r>
        <w:rPr>
          <w:rFonts w:hint="eastAsia"/>
          <w:sz w:val="24"/>
        </w:rPr>
        <w:t>时，利润的二阶导数小于零。这是因为当</w:t>
      </w:r>
      <w:r>
        <w:rPr>
          <w:rFonts w:hint="eastAsia"/>
          <w:sz w:val="24"/>
        </w:rPr>
        <w:t>MR</w:t>
      </w:r>
      <w:r>
        <w:rPr>
          <w:rFonts w:hint="eastAsia"/>
          <w:sz w:val="24"/>
        </w:rPr>
        <w:t>＞</w:t>
      </w:r>
      <w:r>
        <w:rPr>
          <w:rFonts w:hint="eastAsia"/>
          <w:sz w:val="24"/>
        </w:rPr>
        <w:t>MC</w:t>
      </w:r>
      <w:r>
        <w:rPr>
          <w:rFonts w:hint="eastAsia"/>
          <w:sz w:val="24"/>
        </w:rPr>
        <w:t>时，扩大产量可以增加利润，随着产出的增加，</w:t>
      </w:r>
      <w:r>
        <w:rPr>
          <w:rFonts w:hint="eastAsia"/>
          <w:sz w:val="24"/>
        </w:rPr>
        <w:t>MR</w:t>
      </w:r>
      <w:r>
        <w:rPr>
          <w:rFonts w:hint="eastAsia"/>
          <w:sz w:val="24"/>
        </w:rPr>
        <w:t>下降，</w:t>
      </w:r>
      <w:r>
        <w:rPr>
          <w:rFonts w:hint="eastAsia"/>
          <w:sz w:val="24"/>
        </w:rPr>
        <w:t>MC</w:t>
      </w:r>
      <w:r>
        <w:rPr>
          <w:rFonts w:hint="eastAsia"/>
          <w:sz w:val="24"/>
        </w:rPr>
        <w:t>上升，当两者相等时，利润达到最大；当</w:t>
      </w:r>
      <w:r>
        <w:rPr>
          <w:rFonts w:hint="eastAsia"/>
          <w:sz w:val="24"/>
        </w:rPr>
        <w:t>MR</w:t>
      </w:r>
      <w:r>
        <w:rPr>
          <w:rFonts w:hint="eastAsia"/>
          <w:sz w:val="24"/>
        </w:rPr>
        <w:t>＜</w:t>
      </w:r>
      <w:r>
        <w:rPr>
          <w:rFonts w:hint="eastAsia"/>
          <w:sz w:val="24"/>
        </w:rPr>
        <w:t>MC</w:t>
      </w:r>
      <w:r>
        <w:rPr>
          <w:rFonts w:hint="eastAsia"/>
          <w:sz w:val="24"/>
        </w:rPr>
        <w:t>时，表明增加产量只会使亏损增加，而如果减产，就可以使</w:t>
      </w:r>
      <w:r>
        <w:rPr>
          <w:rFonts w:hint="eastAsia"/>
          <w:sz w:val="24"/>
        </w:rPr>
        <w:t>MR</w:t>
      </w:r>
      <w:r>
        <w:rPr>
          <w:rFonts w:hint="eastAsia"/>
          <w:sz w:val="24"/>
        </w:rPr>
        <w:t>上升，</w:t>
      </w:r>
      <w:r>
        <w:rPr>
          <w:rFonts w:hint="eastAsia"/>
          <w:sz w:val="24"/>
        </w:rPr>
        <w:t>MC</w:t>
      </w:r>
      <w:r>
        <w:rPr>
          <w:rFonts w:hint="eastAsia"/>
          <w:sz w:val="24"/>
        </w:rPr>
        <w:t>下降，从而使利润增加，同样在</w:t>
      </w:r>
      <w:r>
        <w:rPr>
          <w:rFonts w:hint="eastAsia"/>
          <w:sz w:val="24"/>
        </w:rPr>
        <w:t>MR</w:t>
      </w:r>
      <w:r>
        <w:rPr>
          <w:rFonts w:hint="eastAsia"/>
          <w:sz w:val="24"/>
        </w:rPr>
        <w:t>和</w:t>
      </w:r>
      <w:r>
        <w:rPr>
          <w:rFonts w:hint="eastAsia"/>
          <w:sz w:val="24"/>
        </w:rPr>
        <w:t>MC</w:t>
      </w:r>
      <w:r>
        <w:rPr>
          <w:rFonts w:hint="eastAsia"/>
        </w:rPr>
        <w:t>相等之处使利润达到最大。</w:t>
      </w:r>
    </w:p>
    <w:p>
      <w:pPr/>
      <w:r>
        <w:rPr>
          <w:rFonts w:hint="eastAsia"/>
          <w:b/>
          <w:sz w:val="24"/>
        </w:rPr>
        <w:t>5.</w:t>
      </w:r>
      <w:r>
        <w:rPr>
          <w:rFonts w:hint="eastAsia"/>
          <w:sz w:val="24"/>
        </w:rPr>
        <w:t>说明</w:t>
      </w:r>
      <w:r>
        <w:rPr>
          <w:rFonts w:hint="eastAsia"/>
          <w:sz w:val="24"/>
        </w:rPr>
        <w:t>AVC</w:t>
      </w:r>
      <w:r>
        <w:rPr>
          <w:rFonts w:hint="eastAsia"/>
          <w:sz w:val="24"/>
        </w:rPr>
        <w:t>和</w:t>
      </w:r>
      <w:r>
        <w:rPr>
          <w:rFonts w:hint="eastAsia"/>
          <w:sz w:val="24"/>
        </w:rPr>
        <w:t>APL</w:t>
      </w:r>
      <w:r>
        <w:rPr>
          <w:rFonts w:hint="eastAsia"/>
          <w:sz w:val="24"/>
        </w:rPr>
        <w:t>，</w:t>
      </w:r>
      <w:r>
        <w:rPr>
          <w:rFonts w:hint="eastAsia"/>
          <w:sz w:val="24"/>
        </w:rPr>
        <w:t>MC</w:t>
      </w:r>
      <w:r>
        <w:rPr>
          <w:rFonts w:hint="eastAsia"/>
          <w:sz w:val="24"/>
        </w:rPr>
        <w:t>和</w:t>
      </w:r>
      <w:r>
        <w:rPr>
          <w:rFonts w:hint="eastAsia"/>
          <w:sz w:val="24"/>
        </w:rPr>
        <w:t>MPL</w:t>
      </w:r>
      <w:r>
        <w:rPr>
          <w:rFonts w:hint="eastAsia"/>
          <w:sz w:val="24"/>
        </w:rPr>
        <w:t>之间的关系</w:t>
      </w:r>
      <w:r>
        <w:rPr>
          <w:rFonts w:hint="eastAsia"/>
        </w:rPr>
        <w:t>?</w:t>
      </w:r>
    </w:p>
    <w:p>
      <w:pPr/>
      <w:r>
        <w:rPr>
          <w:rFonts w:hint="eastAsia"/>
          <w:b/>
          <w:sz w:val="24"/>
        </w:rPr>
        <w:t>答：</w:t>
      </w:r>
      <w:r>
        <w:rPr>
          <w:rFonts w:hint="eastAsia"/>
          <w:sz w:val="24"/>
        </w:rPr>
        <w:t>AVC</w:t>
      </w:r>
      <w:r>
        <w:rPr>
          <w:rFonts w:hint="eastAsia"/>
          <w:sz w:val="24"/>
        </w:rPr>
        <w:t>＝</w:t>
      </w:r>
      <w:r>
        <w:rPr>
          <w:rFonts w:hint="eastAsia"/>
          <w:sz w:val="24"/>
        </w:rPr>
        <w:t>(TVC/Q)</w:t>
      </w:r>
      <w:r>
        <w:rPr>
          <w:rFonts w:hint="eastAsia"/>
          <w:sz w:val="24"/>
        </w:rPr>
        <w:t>＝</w:t>
      </w:r>
      <w:r>
        <w:rPr>
          <w:rFonts w:hint="eastAsia"/>
          <w:sz w:val="24"/>
        </w:rPr>
        <w:t>(PL·L/Q)</w:t>
      </w:r>
      <w:r>
        <w:rPr>
          <w:rFonts w:hint="eastAsia"/>
          <w:sz w:val="24"/>
        </w:rPr>
        <w:t>＝</w:t>
      </w:r>
      <w:r>
        <w:rPr>
          <w:rFonts w:hint="eastAsia"/>
          <w:sz w:val="24"/>
        </w:rPr>
        <w:t> PL/(Q</w:t>
      </w:r>
      <w:r>
        <w:rPr>
          <w:rFonts w:hint="eastAsia"/>
          <w:sz w:val="24"/>
        </w:rPr>
        <w:t>／</w:t>
      </w:r>
      <w:r>
        <w:rPr>
          <w:rFonts w:hint="eastAsia"/>
          <w:sz w:val="24"/>
        </w:rPr>
        <w:t>L)</w:t>
      </w:r>
      <w:r>
        <w:rPr>
          <w:rFonts w:hint="eastAsia"/>
          <w:sz w:val="24"/>
        </w:rPr>
        <w:t>＝</w:t>
      </w:r>
      <w:r>
        <w:rPr>
          <w:rFonts w:hint="eastAsia"/>
        </w:rPr>
        <w:t>(PL/APL)</w:t>
      </w:r>
    </w:p>
    <w:p>
      <w:pPr/>
      <w:r>
        <w:rPr>
          <w:rFonts w:hint="eastAsia"/>
          <w:sz w:val="24"/>
        </w:rPr>
        <w:t>可见，</w:t>
      </w:r>
      <w:r>
        <w:rPr>
          <w:rFonts w:hint="eastAsia"/>
          <w:sz w:val="24"/>
        </w:rPr>
        <w:t>AVC</w:t>
      </w:r>
      <w:r>
        <w:rPr>
          <w:rFonts w:hint="eastAsia"/>
          <w:sz w:val="24"/>
        </w:rPr>
        <w:t>是</w:t>
      </w:r>
      <w:r>
        <w:rPr>
          <w:rFonts w:hint="eastAsia"/>
          <w:sz w:val="24"/>
        </w:rPr>
        <w:t>APL</w:t>
      </w:r>
      <w:r>
        <w:rPr>
          <w:rFonts w:hint="eastAsia"/>
          <w:sz w:val="24"/>
        </w:rPr>
        <w:t>货币化后的倒数，</w:t>
      </w:r>
      <w:r>
        <w:rPr>
          <w:rFonts w:hint="eastAsia"/>
          <w:sz w:val="24"/>
        </w:rPr>
        <w:t>APL</w:t>
      </w:r>
      <w:r>
        <w:rPr>
          <w:rFonts w:hint="eastAsia"/>
          <w:sz w:val="24"/>
        </w:rPr>
        <w:t>曲线先上升达到最大后下降，必然伴随着</w:t>
      </w:r>
      <w:r>
        <w:rPr>
          <w:rFonts w:hint="eastAsia"/>
          <w:sz w:val="24"/>
        </w:rPr>
        <w:t>AVC</w:t>
      </w:r>
      <w:r>
        <w:rPr>
          <w:rFonts w:hint="eastAsia"/>
        </w:rPr>
        <w:t>先下降达到最少后上升的过程。</w:t>
      </w:r>
    </w:p>
    <w:p>
      <w:pPr/>
      <w:r>
        <w:rPr>
          <w:rFonts w:hint="eastAsia"/>
          <w:sz w:val="24"/>
        </w:rPr>
        <w:t>MC</w:t>
      </w:r>
      <w:r>
        <w:rPr>
          <w:rFonts w:hint="eastAsia"/>
          <w:sz w:val="24"/>
        </w:rPr>
        <w:t>＝</w:t>
      </w:r>
      <w:r>
        <w:rPr>
          <w:rFonts w:hint="eastAsia"/>
          <w:sz w:val="24"/>
        </w:rPr>
        <w:t>(ΔTVC/ΔQ)</w:t>
      </w:r>
      <w:r>
        <w:rPr>
          <w:rFonts w:hint="eastAsia"/>
          <w:sz w:val="24"/>
        </w:rPr>
        <w:t>＝</w:t>
      </w:r>
      <w:r>
        <w:rPr>
          <w:rFonts w:hint="eastAsia"/>
          <w:sz w:val="24"/>
        </w:rPr>
        <w:t>(PL·ΔL/ΔQ)</w:t>
      </w:r>
      <w:r>
        <w:rPr>
          <w:rFonts w:hint="eastAsia"/>
          <w:sz w:val="24"/>
        </w:rPr>
        <w:t>＝</w:t>
      </w:r>
      <w:r>
        <w:rPr>
          <w:rFonts w:hint="eastAsia"/>
        </w:rPr>
        <w:t>PL·(1/MPL)</w:t>
      </w:r>
    </w:p>
    <w:p>
      <w:pPr/>
      <w:r>
        <w:rPr>
          <w:rFonts w:hint="eastAsia"/>
          <w:sz w:val="24"/>
        </w:rPr>
        <w:t>MC</w:t>
      </w:r>
      <w:r>
        <w:rPr>
          <w:rFonts w:hint="eastAsia"/>
          <w:sz w:val="24"/>
        </w:rPr>
        <w:t>是</w:t>
      </w:r>
      <w:r>
        <w:rPr>
          <w:rFonts w:hint="eastAsia"/>
          <w:sz w:val="24"/>
        </w:rPr>
        <w:t>MPL</w:t>
      </w:r>
      <w:r>
        <w:rPr>
          <w:rFonts w:hint="eastAsia"/>
          <w:sz w:val="24"/>
        </w:rPr>
        <w:t>货币化后的倒数，</w:t>
      </w:r>
      <w:r>
        <w:rPr>
          <w:rFonts w:hint="eastAsia"/>
          <w:sz w:val="24"/>
        </w:rPr>
        <w:t>MPL</w:t>
      </w:r>
      <w:r>
        <w:rPr>
          <w:rFonts w:hint="eastAsia"/>
          <w:sz w:val="24"/>
        </w:rPr>
        <w:t>先上升达到最大后下降的过程，必然是</w:t>
      </w:r>
      <w:r>
        <w:rPr>
          <w:rFonts w:hint="eastAsia"/>
          <w:sz w:val="24"/>
        </w:rPr>
        <w:t>MC</w:t>
      </w:r>
      <w:r>
        <w:rPr>
          <w:rFonts w:hint="eastAsia"/>
        </w:rPr>
        <w:t>先下降达到最小后上升的过程。</w:t>
      </w:r>
    </w:p>
    <w:p>
      <w:pPr/>
      <w:r>
        <w:rPr>
          <w:rFonts w:hint="eastAsia"/>
          <w:b/>
          <w:sz w:val="24"/>
        </w:rPr>
        <w:t>6</w:t>
      </w:r>
      <w:r>
        <w:rPr>
          <w:rFonts w:hint="eastAsia"/>
          <w:b/>
          <w:sz w:val="24"/>
        </w:rPr>
        <w:t>．</w:t>
      </w:r>
      <w:r>
        <w:rPr>
          <w:rFonts w:hint="eastAsia"/>
          <w:sz w:val="24"/>
        </w:rPr>
        <w:t>说明</w:t>
      </w:r>
      <w:r>
        <w:rPr>
          <w:rFonts w:hint="eastAsia"/>
          <w:sz w:val="24"/>
        </w:rPr>
        <w:t>AC</w:t>
      </w:r>
      <w:r>
        <w:rPr>
          <w:rFonts w:hint="eastAsia"/>
          <w:sz w:val="24"/>
        </w:rPr>
        <w:t>、</w:t>
      </w:r>
      <w:r>
        <w:rPr>
          <w:rFonts w:hint="eastAsia"/>
          <w:sz w:val="24"/>
        </w:rPr>
        <w:t>AVC</w:t>
      </w:r>
      <w:r>
        <w:rPr>
          <w:rFonts w:hint="eastAsia"/>
          <w:sz w:val="24"/>
        </w:rPr>
        <w:t>和</w:t>
      </w:r>
      <w:r>
        <w:rPr>
          <w:rFonts w:hint="eastAsia"/>
          <w:sz w:val="24"/>
        </w:rPr>
        <w:t>MC</w:t>
      </w:r>
      <w:r>
        <w:rPr>
          <w:rFonts w:hint="eastAsia"/>
          <w:sz w:val="24"/>
        </w:rPr>
        <w:t>关系</w:t>
      </w:r>
      <w:r>
        <w:rPr>
          <w:rFonts w:hint="eastAsia"/>
          <w:sz w:val="24"/>
        </w:rPr>
        <w:t> </w:t>
      </w:r>
      <w:r>
        <w:rPr>
          <w:rFonts w:hint="eastAsia"/>
          <w:sz w:val="24"/>
        </w:rPr>
        <w:t>。</w:t>
      </w:r>
      <w:r>
        <w:rPr>
          <w:rFonts w:hint="eastAsia"/>
        </w:rPr>
        <w:t>    </w:t>
      </w:r>
    </w:p>
    <w:p>
      <w:pPr/>
      <w:r>
        <w:rPr>
          <w:rFonts w:hint="eastAsia"/>
          <w:b/>
          <w:sz w:val="24"/>
        </w:rPr>
        <w:t>答</w:t>
      </w:r>
      <w:r>
        <w:rPr>
          <w:rFonts w:hint="eastAsia"/>
          <w:b/>
          <w:sz w:val="24"/>
        </w:rPr>
        <w:t>:</w:t>
      </w:r>
      <w:r>
        <w:rPr>
          <w:rFonts w:hint="eastAsia"/>
          <w:sz w:val="24"/>
        </w:rPr>
        <w:t>U</w:t>
      </w:r>
      <w:r>
        <w:rPr>
          <w:rFonts w:hint="eastAsia"/>
          <w:sz w:val="24"/>
        </w:rPr>
        <w:t>形的</w:t>
      </w:r>
      <w:r>
        <w:rPr>
          <w:rFonts w:hint="eastAsia"/>
          <w:sz w:val="24"/>
        </w:rPr>
        <w:t>MC</w:t>
      </w:r>
      <w:r>
        <w:rPr>
          <w:rFonts w:hint="eastAsia"/>
          <w:sz w:val="24"/>
        </w:rPr>
        <w:t>曲线分别与</w:t>
      </w:r>
      <w:r>
        <w:rPr>
          <w:rFonts w:hint="eastAsia"/>
          <w:sz w:val="24"/>
        </w:rPr>
        <w:t>U</w:t>
      </w:r>
      <w:r>
        <w:rPr>
          <w:rFonts w:hint="eastAsia"/>
          <w:sz w:val="24"/>
        </w:rPr>
        <w:t>形的</w:t>
      </w:r>
      <w:r>
        <w:rPr>
          <w:rFonts w:hint="eastAsia"/>
          <w:sz w:val="24"/>
        </w:rPr>
        <w:t>AC</w:t>
      </w:r>
      <w:r>
        <w:rPr>
          <w:rFonts w:hint="eastAsia"/>
          <w:sz w:val="24"/>
        </w:rPr>
        <w:t>曲线相交于</w:t>
      </w:r>
      <w:r>
        <w:rPr>
          <w:rFonts w:hint="eastAsia"/>
          <w:sz w:val="24"/>
        </w:rPr>
        <w:t>AC</w:t>
      </w:r>
      <w:r>
        <w:rPr>
          <w:rFonts w:hint="eastAsia"/>
          <w:sz w:val="24"/>
        </w:rPr>
        <w:t>曲线的最低点，与</w:t>
      </w:r>
      <w:r>
        <w:rPr>
          <w:rFonts w:hint="eastAsia"/>
          <w:sz w:val="24"/>
        </w:rPr>
        <w:t>U</w:t>
      </w:r>
      <w:r>
        <w:rPr>
          <w:rFonts w:hint="eastAsia"/>
          <w:sz w:val="24"/>
        </w:rPr>
        <w:t>形的</w:t>
      </w:r>
      <w:r>
        <w:rPr>
          <w:rFonts w:hint="eastAsia"/>
          <w:sz w:val="24"/>
        </w:rPr>
        <w:t>AVC</w:t>
      </w:r>
      <w:r>
        <w:rPr>
          <w:rFonts w:hint="eastAsia"/>
          <w:sz w:val="24"/>
        </w:rPr>
        <w:t>曲线相交于</w:t>
      </w:r>
      <w:r>
        <w:rPr>
          <w:rFonts w:hint="eastAsia"/>
          <w:sz w:val="24"/>
        </w:rPr>
        <w:t>AVC</w:t>
      </w:r>
      <w:r>
        <w:rPr>
          <w:rFonts w:hint="eastAsia"/>
          <w:sz w:val="24"/>
        </w:rPr>
        <w:t>曲线的最低点。在</w:t>
      </w:r>
      <w:r>
        <w:rPr>
          <w:rFonts w:hint="eastAsia"/>
          <w:sz w:val="24"/>
        </w:rPr>
        <w:t>AC</w:t>
      </w:r>
      <w:r>
        <w:rPr>
          <w:rFonts w:hint="eastAsia"/>
          <w:sz w:val="24"/>
        </w:rPr>
        <w:t>曲线的下降段，</w:t>
      </w:r>
      <w:r>
        <w:rPr>
          <w:rFonts w:hint="eastAsia"/>
          <w:sz w:val="24"/>
        </w:rPr>
        <w:t>MC</w:t>
      </w:r>
      <w:r>
        <w:rPr>
          <w:rFonts w:hint="eastAsia"/>
          <w:sz w:val="24"/>
        </w:rPr>
        <w:t>曲线低于</w:t>
      </w:r>
      <w:r>
        <w:rPr>
          <w:rFonts w:hint="eastAsia"/>
          <w:sz w:val="24"/>
        </w:rPr>
        <w:t>AC</w:t>
      </w:r>
      <w:r>
        <w:rPr>
          <w:rFonts w:hint="eastAsia"/>
          <w:sz w:val="24"/>
        </w:rPr>
        <w:t>曲线；在</w:t>
      </w:r>
      <w:r>
        <w:rPr>
          <w:rFonts w:hint="eastAsia"/>
          <w:sz w:val="24"/>
        </w:rPr>
        <w:t>AC</w:t>
      </w:r>
      <w:r>
        <w:rPr>
          <w:rFonts w:hint="eastAsia"/>
          <w:sz w:val="24"/>
        </w:rPr>
        <w:t>曲线的上升段，</w:t>
      </w:r>
      <w:r>
        <w:rPr>
          <w:rFonts w:hint="eastAsia"/>
          <w:sz w:val="24"/>
        </w:rPr>
        <w:t>MC</w:t>
      </w:r>
      <w:r>
        <w:rPr>
          <w:rFonts w:hint="eastAsia"/>
          <w:sz w:val="24"/>
        </w:rPr>
        <w:t>曲线高于</w:t>
      </w:r>
      <w:r>
        <w:rPr>
          <w:rFonts w:hint="eastAsia"/>
          <w:sz w:val="24"/>
        </w:rPr>
        <w:t>AC</w:t>
      </w:r>
      <w:r>
        <w:rPr>
          <w:rFonts w:hint="eastAsia"/>
          <w:sz w:val="24"/>
        </w:rPr>
        <w:t>曲线。相类似地，在</w:t>
      </w:r>
      <w:r>
        <w:rPr>
          <w:rFonts w:hint="eastAsia"/>
          <w:sz w:val="24"/>
        </w:rPr>
        <w:t>AVC</w:t>
      </w:r>
      <w:r>
        <w:rPr>
          <w:rFonts w:hint="eastAsia"/>
          <w:sz w:val="24"/>
        </w:rPr>
        <w:t>曲线的下降段，</w:t>
      </w:r>
      <w:r>
        <w:rPr>
          <w:rFonts w:hint="eastAsia"/>
          <w:sz w:val="24"/>
        </w:rPr>
        <w:t>MC</w:t>
      </w:r>
      <w:r>
        <w:rPr>
          <w:rFonts w:hint="eastAsia"/>
          <w:sz w:val="24"/>
        </w:rPr>
        <w:t>曲随线低于</w:t>
      </w:r>
      <w:r>
        <w:rPr>
          <w:rFonts w:hint="eastAsia"/>
          <w:sz w:val="24"/>
        </w:rPr>
        <w:t>AVC</w:t>
      </w:r>
      <w:r>
        <w:rPr>
          <w:rFonts w:hint="eastAsia"/>
          <w:sz w:val="24"/>
        </w:rPr>
        <w:t>曲线；在</w:t>
      </w:r>
      <w:r>
        <w:rPr>
          <w:rFonts w:hint="eastAsia"/>
          <w:sz w:val="24"/>
        </w:rPr>
        <w:t>AVC</w:t>
      </w:r>
      <w:r>
        <w:rPr>
          <w:rFonts w:hint="eastAsia"/>
          <w:sz w:val="24"/>
        </w:rPr>
        <w:t>曲线的上升段，</w:t>
      </w:r>
      <w:r>
        <w:rPr>
          <w:rFonts w:hint="eastAsia"/>
          <w:sz w:val="24"/>
        </w:rPr>
        <w:t>MC</w:t>
      </w:r>
      <w:r>
        <w:rPr>
          <w:rFonts w:hint="eastAsia"/>
          <w:sz w:val="24"/>
        </w:rPr>
        <w:t>曲线高于</w:t>
      </w:r>
      <w:r>
        <w:rPr>
          <w:rFonts w:hint="eastAsia"/>
          <w:sz w:val="24"/>
        </w:rPr>
        <w:t>AVC</w:t>
      </w:r>
      <w:r>
        <w:rPr>
          <w:rFonts w:hint="eastAsia"/>
          <w:sz w:val="24"/>
        </w:rPr>
        <w:t>曲线。此外，对于产量变化的反映，边际成本</w:t>
      </w:r>
      <w:r>
        <w:rPr>
          <w:rFonts w:hint="eastAsia"/>
          <w:sz w:val="24"/>
        </w:rPr>
        <w:t>MC</w:t>
      </w:r>
      <w:r>
        <w:rPr>
          <w:rFonts w:hint="eastAsia"/>
          <w:sz w:val="24"/>
        </w:rPr>
        <w:t>要比平均成本</w:t>
      </w:r>
      <w:r>
        <w:rPr>
          <w:rFonts w:hint="eastAsia"/>
          <w:sz w:val="24"/>
        </w:rPr>
        <w:t>AC</w:t>
      </w:r>
      <w:r>
        <w:rPr>
          <w:rFonts w:hint="eastAsia"/>
          <w:sz w:val="24"/>
        </w:rPr>
        <w:t>和平均可变成本</w:t>
      </w:r>
      <w:r>
        <w:rPr>
          <w:rFonts w:hint="eastAsia"/>
          <w:sz w:val="24"/>
        </w:rPr>
        <w:t>AVC</w:t>
      </w:r>
      <w:r>
        <w:rPr>
          <w:rFonts w:hint="eastAsia"/>
          <w:sz w:val="24"/>
        </w:rPr>
        <w:t>敏感的多。即不管是下降还是上升，</w:t>
      </w:r>
      <w:r>
        <w:rPr>
          <w:rFonts w:hint="eastAsia"/>
          <w:sz w:val="24"/>
        </w:rPr>
        <w:t>MC</w:t>
      </w:r>
      <w:r>
        <w:rPr>
          <w:rFonts w:hint="eastAsia"/>
          <w:sz w:val="24"/>
        </w:rPr>
        <w:t>曲线的变动都快于</w:t>
      </w:r>
      <w:r>
        <w:rPr>
          <w:rFonts w:hint="eastAsia"/>
          <w:sz w:val="24"/>
        </w:rPr>
        <w:t>AC</w:t>
      </w:r>
      <w:r>
        <w:rPr>
          <w:rFonts w:hint="eastAsia"/>
          <w:sz w:val="24"/>
        </w:rPr>
        <w:t>曲线和</w:t>
      </w:r>
      <w:r>
        <w:rPr>
          <w:rFonts w:hint="eastAsia"/>
          <w:sz w:val="24"/>
        </w:rPr>
        <w:t>AVC</w:t>
      </w:r>
      <w:r>
        <w:rPr>
          <w:rFonts w:hint="eastAsia"/>
        </w:rPr>
        <w:t>曲线。</w:t>
      </w:r>
    </w:p>
    <w:p>
      <w:pPr/>
      <w:r>
        <w:rPr>
          <w:rFonts w:hint="eastAsia"/>
          <w:b/>
          <w:sz w:val="24"/>
        </w:rPr>
        <w:t>7</w:t>
      </w:r>
      <w:r>
        <w:rPr>
          <w:rFonts w:hint="eastAsia"/>
          <w:b/>
          <w:sz w:val="24"/>
        </w:rPr>
        <w:t>．</w:t>
      </w:r>
      <w:r>
        <w:rPr>
          <w:rFonts w:hint="eastAsia"/>
          <w:sz w:val="24"/>
        </w:rPr>
        <w:t>短期平均成本曲线和长期平均成本曲线都呈</w:t>
      </w:r>
      <w:r>
        <w:rPr>
          <w:rFonts w:hint="eastAsia"/>
          <w:sz w:val="24"/>
        </w:rPr>
        <w:t>U</w:t>
      </w:r>
      <w:r>
        <w:rPr>
          <w:rFonts w:hint="eastAsia"/>
          <w:sz w:val="24"/>
        </w:rPr>
        <w:t>状，请解释它们形成</w:t>
      </w:r>
      <w:r>
        <w:rPr>
          <w:rFonts w:hint="eastAsia"/>
          <w:sz w:val="24"/>
        </w:rPr>
        <w:t>U</w:t>
      </w:r>
      <w:r>
        <w:rPr>
          <w:rFonts w:hint="eastAsia"/>
        </w:rPr>
        <w:t>形的原因有什么不同。</w:t>
      </w:r>
    </w:p>
    <w:p>
      <w:pPr/>
      <w:r>
        <w:rPr>
          <w:rFonts w:hint="eastAsia"/>
          <w:b/>
          <w:sz w:val="24"/>
        </w:rPr>
        <w:t>答：</w:t>
      </w:r>
      <w:r>
        <w:rPr>
          <w:rFonts w:hint="eastAsia"/>
          <w:sz w:val="24"/>
        </w:rPr>
        <w:t>虽然</w:t>
      </w:r>
      <w:r>
        <w:rPr>
          <w:rFonts w:hint="eastAsia"/>
          <w:sz w:val="24"/>
        </w:rPr>
        <w:t>SAC</w:t>
      </w:r>
      <w:r>
        <w:rPr>
          <w:rFonts w:hint="eastAsia"/>
          <w:sz w:val="24"/>
        </w:rPr>
        <w:t>和</w:t>
      </w:r>
      <w:r>
        <w:rPr>
          <w:rFonts w:hint="eastAsia"/>
          <w:sz w:val="24"/>
        </w:rPr>
        <w:t>LAC</w:t>
      </w:r>
      <w:r>
        <w:rPr>
          <w:rFonts w:hint="eastAsia"/>
          <w:sz w:val="24"/>
        </w:rPr>
        <w:t>都是呈</w:t>
      </w:r>
      <w:r>
        <w:rPr>
          <w:rFonts w:hint="eastAsia"/>
          <w:sz w:val="24"/>
        </w:rPr>
        <w:t>U</w:t>
      </w:r>
      <w:r>
        <w:rPr>
          <w:rFonts w:hint="eastAsia"/>
          <w:sz w:val="24"/>
        </w:rPr>
        <w:t>状，但两者形成</w:t>
      </w:r>
      <w:r>
        <w:rPr>
          <w:rFonts w:hint="eastAsia"/>
          <w:sz w:val="24"/>
        </w:rPr>
        <w:t>U</w:t>
      </w:r>
      <w:r>
        <w:rPr>
          <w:rFonts w:hint="eastAsia"/>
          <w:sz w:val="24"/>
        </w:rPr>
        <w:t>形的原因是不同的。</w:t>
      </w:r>
      <w:r>
        <w:rPr>
          <w:rFonts w:hint="eastAsia"/>
          <w:sz w:val="24"/>
        </w:rPr>
        <w:t>SAC</w:t>
      </w:r>
      <w:r>
        <w:rPr>
          <w:rFonts w:hint="eastAsia"/>
          <w:sz w:val="24"/>
        </w:rPr>
        <w:t>先下降后上升，是因为一开始随着可变要素的投入和产量的增加，固定要素生产效率的发挥和专业化程度的提高使得边际产量增加。但当产量增加到一定程度时，由于边际收益递减规律的作用，</w:t>
      </w:r>
      <w:r>
        <w:rPr>
          <w:rFonts w:hint="eastAsia"/>
          <w:sz w:val="24"/>
        </w:rPr>
        <w:t>SAC</w:t>
      </w:r>
      <w:r>
        <w:rPr>
          <w:rFonts w:hint="eastAsia"/>
          <w:sz w:val="24"/>
        </w:rPr>
        <w:t>曲线必将上升；而</w:t>
      </w:r>
      <w:r>
        <w:rPr>
          <w:rFonts w:hint="eastAsia"/>
          <w:sz w:val="24"/>
        </w:rPr>
        <w:t>LAC</w:t>
      </w:r>
      <w:r>
        <w:rPr>
          <w:rFonts w:hint="eastAsia"/>
          <w:sz w:val="24"/>
        </w:rPr>
        <w:t>呈</w:t>
      </w:r>
      <w:r>
        <w:rPr>
          <w:rFonts w:hint="eastAsia"/>
          <w:sz w:val="24"/>
        </w:rPr>
        <w:t>U</w:t>
      </w:r>
      <w:r>
        <w:rPr>
          <w:rFonts w:hint="eastAsia"/>
          <w:sz w:val="24"/>
        </w:rPr>
        <w:t>形则是由规模的经济和不经济决定。产出水平位于</w:t>
      </w:r>
      <w:r>
        <w:rPr>
          <w:rFonts w:hint="eastAsia"/>
          <w:sz w:val="24"/>
        </w:rPr>
        <w:t>LAC</w:t>
      </w:r>
      <w:r>
        <w:rPr>
          <w:rFonts w:hint="eastAsia"/>
          <w:sz w:val="24"/>
        </w:rPr>
        <w:t>递减的阶段，意味着在长期内企业资源利用不足，此时若扩大生产规模，其长期平均成本就会递减。但若产出水平超过了</w:t>
      </w:r>
      <w:r>
        <w:rPr>
          <w:rFonts w:hint="eastAsia"/>
          <w:sz w:val="24"/>
        </w:rPr>
        <w:t>LAC</w:t>
      </w:r>
      <w:r>
        <w:rPr>
          <w:rFonts w:hint="eastAsia"/>
          <w:sz w:val="24"/>
        </w:rPr>
        <w:t>的最低点，意味着企业过度利用，</w:t>
      </w:r>
      <w:r>
        <w:rPr>
          <w:rFonts w:hint="eastAsia"/>
          <w:sz w:val="24"/>
        </w:rPr>
        <w:t>LAC</w:t>
      </w:r>
      <w:r>
        <w:rPr>
          <w:rFonts w:hint="eastAsia"/>
        </w:rPr>
        <w:t>上升必对应着规模报酬的递减。</w:t>
      </w:r>
    </w:p>
    <w:p>
      <w:pPr/>
      <w:r>
        <w:rPr>
          <w:rFonts w:hint="eastAsia"/>
        </w:rPr>
        <w:t>五、计算题：</w:t>
      </w:r>
    </w:p>
    <w:p>
      <w:pPr/>
      <w:r>
        <w:rPr>
          <w:rFonts w:hint="eastAsia"/>
          <w:b/>
          <w:sz w:val="24"/>
        </w:rPr>
        <w:t>1</w:t>
      </w:r>
      <w:r>
        <w:rPr>
          <w:rFonts w:hint="eastAsia"/>
          <w:b/>
          <w:sz w:val="24"/>
        </w:rPr>
        <w:t>．</w:t>
      </w:r>
      <w:r>
        <w:rPr>
          <w:rFonts w:hint="eastAsia"/>
          <w:sz w:val="24"/>
        </w:rPr>
        <w:t>假定某企业的短期成本函数是</w:t>
      </w:r>
      <w:r>
        <w:rPr>
          <w:rFonts w:hint="eastAsia"/>
          <w:sz w:val="24"/>
        </w:rPr>
        <w:t>TC</w:t>
      </w:r>
      <w:r>
        <w:rPr>
          <w:rFonts w:hint="eastAsia"/>
          <w:sz w:val="24"/>
        </w:rPr>
        <w:t>＝</w:t>
      </w:r>
      <w:r>
        <w:rPr>
          <w:rFonts w:hint="eastAsia"/>
          <w:sz w:val="24"/>
        </w:rPr>
        <w:t>Q3-10Q2+17Q+66</w:t>
      </w:r>
      <w:r>
        <w:rPr>
          <w:rFonts w:hint="eastAsia"/>
          <w:sz w:val="24"/>
        </w:rPr>
        <w:t>，求：</w:t>
      </w:r>
      <w:r>
        <w:rPr>
          <w:rFonts w:hint="eastAsia"/>
        </w:rPr>
        <w:t>     </w:t>
      </w:r>
    </w:p>
    <w:p>
      <w:pPr/>
      <w:r>
        <w:rPr>
          <w:rFonts w:hint="eastAsia"/>
          <w:sz w:val="24"/>
        </w:rPr>
        <w:t>  (1)</w:t>
      </w:r>
      <w:r>
        <w:rPr>
          <w:rFonts w:hint="eastAsia"/>
          <w:sz w:val="24"/>
        </w:rPr>
        <w:t>指出该成本函数中的可变成本部分和固定成本部分；</w:t>
      </w:r>
      <w:r>
        <w:rPr>
          <w:rFonts w:hint="eastAsia"/>
        </w:rPr>
        <w:t></w:t>
      </w:r>
    </w:p>
    <w:p>
      <w:pPr/>
      <w:r>
        <w:rPr>
          <w:rFonts w:hint="eastAsia"/>
          <w:sz w:val="24"/>
        </w:rPr>
        <w:t>(2)</w:t>
      </w:r>
      <w:r>
        <w:rPr>
          <w:rFonts w:hint="eastAsia"/>
          <w:sz w:val="24"/>
        </w:rPr>
        <w:t>写出下列函数：</w:t>
      </w:r>
      <w:r>
        <w:rPr>
          <w:rFonts w:hint="eastAsia"/>
          <w:sz w:val="24"/>
        </w:rPr>
        <w:t>TVC</w:t>
      </w:r>
      <w:r>
        <w:rPr>
          <w:rFonts w:hint="eastAsia"/>
          <w:sz w:val="24"/>
        </w:rPr>
        <w:t>、</w:t>
      </w:r>
      <w:r>
        <w:rPr>
          <w:rFonts w:hint="eastAsia"/>
          <w:sz w:val="24"/>
        </w:rPr>
        <w:t>AC</w:t>
      </w:r>
      <w:r>
        <w:rPr>
          <w:rFonts w:hint="eastAsia"/>
          <w:sz w:val="24"/>
        </w:rPr>
        <w:t>、</w:t>
      </w:r>
      <w:r>
        <w:rPr>
          <w:rFonts w:hint="eastAsia"/>
          <w:sz w:val="24"/>
        </w:rPr>
        <w:t>AVC</w:t>
      </w:r>
      <w:r>
        <w:rPr>
          <w:rFonts w:hint="eastAsia"/>
          <w:sz w:val="24"/>
        </w:rPr>
        <w:t>、</w:t>
      </w:r>
      <w:r>
        <w:rPr>
          <w:rFonts w:hint="eastAsia"/>
          <w:sz w:val="24"/>
        </w:rPr>
        <w:t>AFC</w:t>
      </w:r>
      <w:r>
        <w:rPr>
          <w:rFonts w:hint="eastAsia"/>
          <w:sz w:val="24"/>
        </w:rPr>
        <w:t>、</w:t>
      </w:r>
      <w:r>
        <w:rPr>
          <w:rFonts w:hint="eastAsia"/>
          <w:sz w:val="24"/>
        </w:rPr>
        <w:t>MC</w:t>
      </w:r>
      <w:r>
        <w:rPr>
          <w:rFonts w:hint="eastAsia"/>
          <w:sz w:val="24"/>
        </w:rPr>
        <w:t>。</w:t>
      </w:r>
      <w:r>
        <w:rPr>
          <w:rFonts w:hint="eastAsia"/>
        </w:rPr>
        <w:t>          </w:t>
      </w:r>
    </w:p>
    <w:p>
      <w:pPr/>
      <w:r>
        <w:rPr>
          <w:rFonts w:hint="eastAsia"/>
          <w:b/>
          <w:sz w:val="24"/>
        </w:rPr>
        <w:t>解：</w:t>
      </w:r>
      <w:r>
        <w:rPr>
          <w:rFonts w:hint="eastAsia"/>
          <w:sz w:val="24"/>
        </w:rPr>
        <w:t>(1)</w:t>
      </w:r>
      <w:r>
        <w:rPr>
          <w:rFonts w:hint="eastAsia"/>
          <w:sz w:val="24"/>
        </w:rPr>
        <w:t>已知</w:t>
      </w:r>
      <w:r>
        <w:rPr>
          <w:rFonts w:hint="eastAsia"/>
          <w:sz w:val="24"/>
        </w:rPr>
        <w:t>TC</w:t>
      </w:r>
      <w:r>
        <w:rPr>
          <w:rFonts w:hint="eastAsia"/>
          <w:sz w:val="24"/>
        </w:rPr>
        <w:t>＝</w:t>
      </w:r>
      <w:r>
        <w:rPr>
          <w:rFonts w:hint="eastAsia"/>
        </w:rPr>
        <w:t>Q3-10Q2+17Q+66</w:t>
      </w:r>
    </w:p>
    <w:p>
      <w:pPr/>
      <w:r>
        <w:rPr>
          <w:rFonts w:hint="eastAsia"/>
          <w:sz w:val="24"/>
        </w:rPr>
        <w:t>TVC</w:t>
      </w:r>
      <w:r>
        <w:rPr>
          <w:rFonts w:hint="eastAsia"/>
          <w:sz w:val="24"/>
        </w:rPr>
        <w:t>＝</w:t>
      </w:r>
      <w:r>
        <w:rPr>
          <w:rFonts w:hint="eastAsia"/>
          <w:sz w:val="24"/>
        </w:rPr>
        <w:t>Q3-10Q2+17QTFC</w:t>
      </w:r>
      <w:r>
        <w:rPr>
          <w:rFonts w:hint="eastAsia"/>
          <w:sz w:val="24"/>
        </w:rPr>
        <w:t>＝</w:t>
      </w:r>
      <w:r>
        <w:rPr>
          <w:rFonts w:hint="eastAsia"/>
        </w:rPr>
        <w:t>66 </w:t>
      </w:r>
    </w:p>
    <w:p>
      <w:pPr/>
      <w:r>
        <w:rPr>
          <w:rFonts w:hint="eastAsia"/>
          <w:sz w:val="24"/>
        </w:rPr>
        <w:t>(2)AC</w:t>
      </w:r>
      <w:r>
        <w:rPr>
          <w:rFonts w:hint="eastAsia"/>
          <w:sz w:val="24"/>
        </w:rPr>
        <w:t>＝</w:t>
      </w:r>
      <w:r>
        <w:rPr>
          <w:rFonts w:hint="eastAsia"/>
          <w:sz w:val="24"/>
        </w:rPr>
        <w:t>TC/Q</w:t>
      </w:r>
      <w:r>
        <w:rPr>
          <w:rFonts w:hint="eastAsia"/>
          <w:sz w:val="24"/>
        </w:rPr>
        <w:t>＝</w:t>
      </w:r>
      <w:r>
        <w:rPr>
          <w:rFonts w:hint="eastAsia"/>
          <w:sz w:val="24"/>
        </w:rPr>
        <w:t>Q2-10Q +17+(66/Q)AVC</w:t>
      </w:r>
      <w:r>
        <w:rPr>
          <w:rFonts w:hint="eastAsia"/>
          <w:sz w:val="24"/>
        </w:rPr>
        <w:t>＝</w:t>
      </w:r>
      <w:r>
        <w:rPr>
          <w:rFonts w:hint="eastAsia"/>
          <w:sz w:val="24"/>
        </w:rPr>
        <w:t>(TVC/Q)</w:t>
      </w:r>
      <w:r>
        <w:rPr>
          <w:rFonts w:hint="eastAsia"/>
          <w:sz w:val="24"/>
        </w:rPr>
        <w:t>＝</w:t>
      </w:r>
      <w:r>
        <w:rPr>
          <w:rFonts w:hint="eastAsia"/>
          <w:sz w:val="24"/>
        </w:rPr>
        <w:t>Q2-10Q+17AFC</w:t>
      </w:r>
      <w:r>
        <w:rPr>
          <w:rFonts w:hint="eastAsia"/>
          <w:sz w:val="24"/>
        </w:rPr>
        <w:t>＝</w:t>
      </w:r>
      <w:r>
        <w:rPr>
          <w:rFonts w:hint="eastAsia"/>
          <w:sz w:val="24"/>
        </w:rPr>
        <w:t>(TFC/Q)</w:t>
      </w:r>
      <w:r>
        <w:rPr>
          <w:rFonts w:hint="eastAsia"/>
          <w:sz w:val="24"/>
        </w:rPr>
        <w:t>＝</w:t>
      </w:r>
      <w:r>
        <w:rPr>
          <w:rFonts w:hint="eastAsia"/>
        </w:rPr>
        <w:t>(66/Q)</w:t>
      </w:r>
    </w:p>
    <w:p>
      <w:pPr/>
      <w:r>
        <w:rPr>
          <w:rFonts w:hint="eastAsia"/>
          <w:sz w:val="24"/>
        </w:rPr>
        <w:t>MC</w:t>
      </w:r>
      <w:r>
        <w:rPr>
          <w:rFonts w:hint="eastAsia"/>
          <w:sz w:val="24"/>
        </w:rPr>
        <w:t>＝</w:t>
      </w:r>
      <w:r>
        <w:rPr>
          <w:rFonts w:hint="eastAsia"/>
          <w:sz w:val="24"/>
        </w:rPr>
        <w:t>TC′</w:t>
      </w:r>
      <w:r>
        <w:rPr>
          <w:rFonts w:hint="eastAsia"/>
          <w:sz w:val="24"/>
        </w:rPr>
        <w:t>＝</w:t>
      </w:r>
      <w:r>
        <w:rPr>
          <w:rFonts w:hint="eastAsia"/>
          <w:sz w:val="24"/>
        </w:rPr>
        <w:t>TVC′</w:t>
      </w:r>
      <w:r>
        <w:rPr>
          <w:rFonts w:hint="eastAsia"/>
          <w:sz w:val="24"/>
        </w:rPr>
        <w:t>＝</w:t>
      </w:r>
      <w:r>
        <w:rPr>
          <w:rFonts w:hint="eastAsia"/>
        </w:rPr>
        <w:t>3Q2-20Q+17</w:t>
      </w:r>
    </w:p>
    <w:p>
      <w:pPr/>
      <w:r>
        <w:rPr>
          <w:rFonts w:hint="eastAsia"/>
          <w:b/>
          <w:sz w:val="24"/>
        </w:rPr>
        <w:t>2</w:t>
      </w:r>
      <w:r>
        <w:rPr>
          <w:rFonts w:hint="eastAsia"/>
          <w:b/>
          <w:sz w:val="24"/>
        </w:rPr>
        <w:t>．</w:t>
      </w:r>
      <w:r>
        <w:rPr>
          <w:rFonts w:hint="eastAsia"/>
          <w:sz w:val="24"/>
        </w:rPr>
        <w:t>已知某企业的短期总成本函数是</w:t>
      </w:r>
      <w:r>
        <w:rPr>
          <w:rFonts w:hint="eastAsia"/>
          <w:sz w:val="24"/>
        </w:rPr>
        <w:t>STC</w:t>
      </w:r>
      <w:r>
        <w:rPr>
          <w:rFonts w:hint="eastAsia"/>
          <w:sz w:val="24"/>
        </w:rPr>
        <w:t>＝</w:t>
      </w:r>
      <w:r>
        <w:rPr>
          <w:rFonts w:hint="eastAsia"/>
          <w:sz w:val="24"/>
        </w:rPr>
        <w:t>0.04Q3-0.8Q2+10Q+5</w:t>
      </w:r>
      <w:r>
        <w:rPr>
          <w:rFonts w:hint="eastAsia"/>
          <w:sz w:val="24"/>
        </w:rPr>
        <w:t>，求最小的平均可变成本值。</w:t>
      </w:r>
      <w:r>
        <w:rPr>
          <w:rFonts w:hint="eastAsia"/>
        </w:rPr>
        <w:t>     </w:t>
      </w:r>
    </w:p>
    <w:p>
      <w:pPr/>
      <w:r>
        <w:rPr>
          <w:rFonts w:hint="eastAsia"/>
          <w:b/>
          <w:sz w:val="24"/>
        </w:rPr>
        <w:t>解：</w:t>
      </w:r>
      <w:r>
        <w:rPr>
          <w:rFonts w:hint="eastAsia"/>
          <w:sz w:val="24"/>
        </w:rPr>
        <w:t>因为</w:t>
      </w:r>
      <w:r>
        <w:rPr>
          <w:rFonts w:hint="eastAsia"/>
          <w:sz w:val="24"/>
        </w:rPr>
        <w:t>STC</w:t>
      </w:r>
      <w:r>
        <w:rPr>
          <w:rFonts w:hint="eastAsia"/>
          <w:sz w:val="24"/>
        </w:rPr>
        <w:t>＝</w:t>
      </w:r>
      <w:r>
        <w:rPr>
          <w:rFonts w:hint="eastAsia"/>
          <w:sz w:val="24"/>
        </w:rPr>
        <w:t>0.04Q3-0.8Q2+10Q+5</w:t>
      </w:r>
      <w:r>
        <w:rPr>
          <w:rFonts w:hint="eastAsia"/>
          <w:sz w:val="24"/>
        </w:rPr>
        <w:t>所以</w:t>
      </w:r>
      <w:r>
        <w:rPr>
          <w:rFonts w:hint="eastAsia"/>
          <w:sz w:val="24"/>
        </w:rPr>
        <w:t>TVC</w:t>
      </w:r>
      <w:r>
        <w:rPr>
          <w:rFonts w:hint="eastAsia"/>
          <w:sz w:val="24"/>
        </w:rPr>
        <w:t>＝</w:t>
      </w:r>
      <w:r>
        <w:rPr>
          <w:rFonts w:hint="eastAsia"/>
        </w:rPr>
        <w:t>0.04Q3-0.8Q2+10Q</w:t>
      </w:r>
    </w:p>
    <w:p>
      <w:pPr/>
      <w:r>
        <w:rPr>
          <w:rFonts w:hint="eastAsia"/>
          <w:sz w:val="24"/>
        </w:rPr>
        <w:t>AVC</w:t>
      </w:r>
      <w:r>
        <w:rPr>
          <w:rFonts w:hint="eastAsia"/>
          <w:sz w:val="24"/>
        </w:rPr>
        <w:t>＝</w:t>
      </w:r>
      <w:r>
        <w:rPr>
          <w:rFonts w:hint="eastAsia"/>
          <w:sz w:val="24"/>
        </w:rPr>
        <w:t>(TVC/Q)</w:t>
      </w:r>
      <w:r>
        <w:rPr>
          <w:rFonts w:hint="eastAsia"/>
          <w:sz w:val="24"/>
        </w:rPr>
        <w:t>＝</w:t>
      </w:r>
      <w:r>
        <w:rPr>
          <w:rFonts w:hint="eastAsia"/>
        </w:rPr>
        <w:t>0.04Q2-0.8Q+10</w:t>
      </w:r>
    </w:p>
    <w:p>
      <w:pPr/>
      <w:r>
        <w:rPr>
          <w:rFonts w:hint="eastAsia"/>
          <w:sz w:val="24"/>
        </w:rPr>
        <w:t>AVC</w:t>
      </w:r>
      <w:r>
        <w:rPr>
          <w:rFonts w:hint="eastAsia"/>
          <w:sz w:val="24"/>
        </w:rPr>
        <w:t>有最小值时，</w:t>
      </w:r>
      <w:r>
        <w:rPr>
          <w:rFonts w:hint="eastAsia"/>
          <w:sz w:val="24"/>
        </w:rPr>
        <w:t>AVC′</w:t>
      </w:r>
      <w:r>
        <w:rPr>
          <w:rFonts w:hint="eastAsia"/>
          <w:sz w:val="24"/>
        </w:rPr>
        <w:t>＝</w:t>
      </w:r>
      <w:r>
        <w:rPr>
          <w:rFonts w:hint="eastAsia"/>
        </w:rPr>
        <w:t>0</w:t>
      </w:r>
    </w:p>
    <w:p>
      <w:pPr/>
      <w:r>
        <w:rPr>
          <w:rFonts w:hint="eastAsia"/>
          <w:sz w:val="24"/>
        </w:rPr>
        <w:t>即</w:t>
      </w:r>
      <w:r>
        <w:rPr>
          <w:rFonts w:hint="eastAsia"/>
          <w:sz w:val="24"/>
        </w:rPr>
        <w:t>0.08Q-0.8</w:t>
      </w:r>
      <w:r>
        <w:rPr>
          <w:rFonts w:hint="eastAsia"/>
          <w:sz w:val="24"/>
        </w:rPr>
        <w:t>＝</w:t>
      </w:r>
      <w:r>
        <w:rPr>
          <w:rFonts w:hint="eastAsia"/>
          <w:sz w:val="24"/>
        </w:rPr>
        <w:t>0Q</w:t>
      </w:r>
      <w:r>
        <w:rPr>
          <w:rFonts w:hint="eastAsia"/>
          <w:sz w:val="24"/>
        </w:rPr>
        <w:t>＝</w:t>
      </w:r>
      <w:r>
        <w:rPr>
          <w:rFonts w:hint="eastAsia"/>
        </w:rPr>
        <w:t>10</w:t>
      </w:r>
    </w:p>
    <w:p>
      <w:pPr/>
      <w:r>
        <w:rPr>
          <w:rFonts w:hint="eastAsia"/>
          <w:sz w:val="24"/>
        </w:rPr>
        <w:t>把</w:t>
      </w:r>
      <w:r>
        <w:rPr>
          <w:rFonts w:hint="eastAsia"/>
          <w:sz w:val="24"/>
        </w:rPr>
        <w:t>Q</w:t>
      </w:r>
      <w:r>
        <w:rPr>
          <w:rFonts w:hint="eastAsia"/>
          <w:sz w:val="24"/>
        </w:rPr>
        <w:t>＝</w:t>
      </w:r>
      <w:r>
        <w:rPr>
          <w:rFonts w:hint="eastAsia"/>
          <w:sz w:val="24"/>
        </w:rPr>
        <w:t>10</w:t>
      </w:r>
      <w:r>
        <w:rPr>
          <w:rFonts w:hint="eastAsia"/>
          <w:sz w:val="24"/>
        </w:rPr>
        <w:t>代入</w:t>
      </w:r>
      <w:r>
        <w:rPr>
          <w:rFonts w:hint="eastAsia"/>
          <w:sz w:val="24"/>
        </w:rPr>
        <w:t>AVC</w:t>
      </w:r>
      <w:r>
        <w:rPr>
          <w:rFonts w:hint="eastAsia"/>
          <w:sz w:val="24"/>
        </w:rPr>
        <w:t>＝</w:t>
      </w:r>
      <w:r>
        <w:rPr>
          <w:rFonts w:hint="eastAsia"/>
          <w:sz w:val="24"/>
        </w:rPr>
        <w:t>0.04Q2-0.8Q+10Q</w:t>
      </w:r>
      <w:r>
        <w:rPr>
          <w:rFonts w:hint="eastAsia"/>
          <w:sz w:val="24"/>
        </w:rPr>
        <w:t>＝</w:t>
      </w:r>
      <w:r>
        <w:rPr>
          <w:rFonts w:hint="eastAsia"/>
          <w:sz w:val="24"/>
        </w:rPr>
        <w:t>0.04×100-0.8×10+10</w:t>
      </w:r>
      <w:r>
        <w:rPr>
          <w:rFonts w:hint="eastAsia"/>
          <w:sz w:val="24"/>
        </w:rPr>
        <w:t>＝</w:t>
      </w:r>
      <w:r>
        <w:rPr>
          <w:rFonts w:hint="eastAsia"/>
        </w:rPr>
        <w:t>6</w:t>
      </w:r>
    </w:p>
    <w:p>
      <w:pPr/>
      <w:r>
        <w:rPr>
          <w:rFonts w:hint="eastAsia"/>
          <w:b/>
          <w:sz w:val="24"/>
        </w:rPr>
        <w:t>3.</w:t>
      </w:r>
      <w:r>
        <w:rPr>
          <w:rFonts w:hint="eastAsia"/>
          <w:sz w:val="24"/>
        </w:rPr>
        <w:t>一个企业每周生产</w:t>
      </w:r>
      <w:r>
        <w:rPr>
          <w:rFonts w:hint="eastAsia"/>
          <w:sz w:val="24"/>
        </w:rPr>
        <w:t>100</w:t>
      </w:r>
      <w:r>
        <w:rPr>
          <w:rFonts w:hint="eastAsia"/>
          <w:sz w:val="24"/>
        </w:rPr>
        <w:t>单位产品，成本状况如下：机器</w:t>
      </w:r>
      <w:r>
        <w:rPr>
          <w:rFonts w:hint="eastAsia"/>
          <w:sz w:val="24"/>
        </w:rPr>
        <w:t>200</w:t>
      </w:r>
      <w:r>
        <w:rPr>
          <w:rFonts w:hint="eastAsia"/>
          <w:sz w:val="24"/>
        </w:rPr>
        <w:t>元，原料</w:t>
      </w:r>
      <w:r>
        <w:rPr>
          <w:rFonts w:hint="eastAsia"/>
          <w:sz w:val="24"/>
        </w:rPr>
        <w:t>500</w:t>
      </w:r>
      <w:r>
        <w:rPr>
          <w:rFonts w:hint="eastAsia"/>
          <w:sz w:val="24"/>
        </w:rPr>
        <w:t>元，抵押租</w:t>
      </w:r>
      <w:r>
        <w:rPr>
          <w:rFonts w:hint="eastAsia"/>
          <w:sz w:val="24"/>
        </w:rPr>
        <w:t>金</w:t>
      </w:r>
      <w:r>
        <w:rPr>
          <w:rFonts w:hint="eastAsia"/>
          <w:sz w:val="24"/>
        </w:rPr>
        <w:t>400</w:t>
      </w:r>
      <w:r>
        <w:rPr>
          <w:rFonts w:hint="eastAsia"/>
          <w:sz w:val="24"/>
        </w:rPr>
        <w:t>元，保险费</w:t>
      </w:r>
      <w:r>
        <w:rPr>
          <w:rFonts w:hint="eastAsia"/>
          <w:sz w:val="24"/>
        </w:rPr>
        <w:t>50</w:t>
      </w:r>
      <w:r>
        <w:rPr>
          <w:rFonts w:hint="eastAsia"/>
          <w:sz w:val="24"/>
        </w:rPr>
        <w:t>元，工资</w:t>
      </w:r>
      <w:r>
        <w:rPr>
          <w:rFonts w:hint="eastAsia"/>
          <w:sz w:val="24"/>
        </w:rPr>
        <w:t>750</w:t>
      </w:r>
      <w:r>
        <w:rPr>
          <w:rFonts w:hint="eastAsia"/>
          <w:sz w:val="24"/>
        </w:rPr>
        <w:t>元，废料处理费</w:t>
      </w:r>
      <w:r>
        <w:rPr>
          <w:rFonts w:hint="eastAsia"/>
          <w:sz w:val="24"/>
        </w:rPr>
        <w:t>100</w:t>
      </w:r>
      <w:r>
        <w:rPr>
          <w:rFonts w:hint="eastAsia"/>
          <w:sz w:val="24"/>
        </w:rPr>
        <w:t>元，求企业总固定成本和平均可变成本。</w:t>
      </w:r>
      <w:r>
        <w:rPr>
          <w:rFonts w:hint="eastAsia"/>
          <w:b/>
          <w:sz w:val="24"/>
        </w:rPr>
        <w:t>解：</w:t>
      </w:r>
      <w:r>
        <w:rPr>
          <w:rFonts w:hint="eastAsia"/>
          <w:sz w:val="24"/>
        </w:rPr>
        <w:t>TFC</w:t>
      </w:r>
      <w:r>
        <w:rPr>
          <w:rFonts w:hint="eastAsia"/>
          <w:sz w:val="24"/>
        </w:rPr>
        <w:t>＝</w:t>
      </w:r>
      <w:r>
        <w:rPr>
          <w:rFonts w:hint="eastAsia"/>
          <w:sz w:val="24"/>
        </w:rPr>
        <w:t>200+400+50</w:t>
      </w:r>
      <w:r>
        <w:rPr>
          <w:rFonts w:hint="eastAsia"/>
          <w:sz w:val="24"/>
        </w:rPr>
        <w:t>＝</w:t>
      </w:r>
      <w:r>
        <w:rPr>
          <w:rFonts w:hint="eastAsia"/>
          <w:sz w:val="24"/>
        </w:rPr>
        <w:t>650</w:t>
      </w:r>
      <w:r>
        <w:rPr>
          <w:rFonts w:hint="eastAsia"/>
          <w:sz w:val="24"/>
        </w:rPr>
        <w:t>元</w:t>
      </w:r>
      <w:r>
        <w:rPr>
          <w:rFonts w:hint="eastAsia"/>
        </w:rPr>
        <w:t></w:t>
      </w:r>
    </w:p>
    <w:p>
      <w:pPr/>
      <w:r>
        <w:rPr>
          <w:rFonts w:hint="eastAsia"/>
          <w:sz w:val="24"/>
        </w:rPr>
        <w:t>AVC</w:t>
      </w:r>
      <w:r>
        <w:rPr>
          <w:rFonts w:hint="eastAsia"/>
          <w:sz w:val="24"/>
        </w:rPr>
        <w:t>＝</w:t>
      </w:r>
      <w:r>
        <w:rPr>
          <w:rFonts w:hint="eastAsia"/>
          <w:sz w:val="24"/>
        </w:rPr>
        <w:t>(500+750+100)</w:t>
      </w:r>
      <w:r>
        <w:rPr>
          <w:rFonts w:hint="eastAsia"/>
          <w:sz w:val="24"/>
        </w:rPr>
        <w:t>／</w:t>
      </w:r>
      <w:r>
        <w:rPr>
          <w:rFonts w:hint="eastAsia"/>
          <w:sz w:val="24"/>
        </w:rPr>
        <w:t>100</w:t>
      </w:r>
      <w:r>
        <w:rPr>
          <w:rFonts w:hint="eastAsia"/>
          <w:sz w:val="24"/>
        </w:rPr>
        <w:t>＝</w:t>
      </w:r>
      <w:r>
        <w:rPr>
          <w:rFonts w:hint="eastAsia"/>
        </w:rPr>
        <w:t>13.5</w:t>
      </w:r>
    </w:p>
    <w:p>
      <w:pPr/>
      <w:r>
        <w:rPr>
          <w:rFonts w:hint="eastAsia"/>
          <w:b/>
          <w:sz w:val="24"/>
        </w:rPr>
        <w:t>4</w:t>
      </w:r>
      <w:r>
        <w:rPr>
          <w:rFonts w:hint="eastAsia"/>
          <w:b/>
          <w:sz w:val="24"/>
        </w:rPr>
        <w:t>．</w:t>
      </w:r>
      <w:r>
        <w:rPr>
          <w:rFonts w:hint="eastAsia"/>
          <w:sz w:val="24"/>
        </w:rPr>
        <w:t>假设某厂商的边际成本函数</w:t>
      </w:r>
      <w:r>
        <w:rPr>
          <w:rFonts w:hint="eastAsia"/>
          <w:sz w:val="24"/>
        </w:rPr>
        <w:t>MC=3Q2-30Q+100</w:t>
      </w:r>
      <w:r>
        <w:rPr>
          <w:rFonts w:hint="eastAsia"/>
          <w:sz w:val="24"/>
        </w:rPr>
        <w:t>，且生产</w:t>
      </w:r>
      <w:r>
        <w:rPr>
          <w:rFonts w:hint="eastAsia"/>
          <w:sz w:val="24"/>
        </w:rPr>
        <w:t>10</w:t>
      </w:r>
      <w:r>
        <w:rPr>
          <w:rFonts w:hint="eastAsia"/>
          <w:sz w:val="24"/>
        </w:rPr>
        <w:t>单位产量时的总成本为</w:t>
      </w:r>
      <w:r>
        <w:rPr>
          <w:rFonts w:hint="eastAsia"/>
          <w:sz w:val="24"/>
        </w:rPr>
        <w:t>1000</w:t>
      </w:r>
      <w:r>
        <w:rPr>
          <w:rFonts w:hint="eastAsia"/>
        </w:rPr>
        <w:t>。</w:t>
      </w:r>
    </w:p>
    <w:p>
      <w:pPr/>
      <w:r>
        <w:rPr>
          <w:rFonts w:hint="eastAsia"/>
          <w:sz w:val="24"/>
        </w:rPr>
        <w:t>（</w:t>
      </w:r>
      <w:r>
        <w:rPr>
          <w:rFonts w:hint="eastAsia"/>
          <w:sz w:val="24"/>
        </w:rPr>
        <w:t>1</w:t>
      </w:r>
      <w:r>
        <w:rPr>
          <w:rFonts w:hint="eastAsia"/>
        </w:rPr>
        <w:t>）固定成本的值。</w:t>
      </w:r>
    </w:p>
    <w:p>
      <w:pPr/>
      <w:r>
        <w:rPr>
          <w:rFonts w:hint="eastAsia"/>
          <w:sz w:val="24"/>
        </w:rPr>
        <w:t>（</w:t>
      </w:r>
      <w:r>
        <w:rPr>
          <w:rFonts w:hint="eastAsia"/>
          <w:sz w:val="24"/>
        </w:rPr>
        <w:t>2</w:t>
      </w:r>
      <w:r>
        <w:rPr>
          <w:rFonts w:hint="eastAsia"/>
        </w:rPr>
        <w:t>）总成本函数、总可变成本函数，以及平均成本函数、平均可变成本函数。</w:t>
      </w:r>
    </w:p>
    <w:p>
      <w:pPr/>
      <w:r>
        <w:rPr>
          <w:rFonts w:hint="eastAsia"/>
          <w:b/>
          <w:sz w:val="24"/>
        </w:rPr>
        <w:t>解：</w:t>
      </w:r>
      <w:r>
        <w:rPr>
          <w:rFonts w:hint="eastAsia"/>
          <w:sz w:val="24"/>
        </w:rPr>
        <w:t>（</w:t>
      </w:r>
      <w:r>
        <w:rPr>
          <w:rFonts w:hint="eastAsia"/>
          <w:sz w:val="24"/>
        </w:rPr>
        <w:t>1</w:t>
      </w:r>
      <w:r>
        <w:rPr>
          <w:rFonts w:hint="eastAsia"/>
        </w:rPr>
        <w:t>）根据边际成本函数，对其进行积分，可得总成本函数为</w:t>
      </w:r>
    </w:p>
    <w:p>
      <w:pPr/>
      <w:r>
        <w:rPr>
          <w:rFonts w:hint="eastAsia"/>
          <w:sz w:val="24"/>
        </w:rPr>
        <w:t>          TC=Q3-15Q2+100Q+C(</w:t>
      </w:r>
      <w:r>
        <w:rPr>
          <w:rFonts w:hint="eastAsia"/>
          <w:sz w:val="24"/>
        </w:rPr>
        <w:t>常数</w:t>
      </w:r>
      <w:r>
        <w:rPr>
          <w:rFonts w:hint="eastAsia"/>
        </w:rPr>
        <w:t>)</w:t>
      </w:r>
    </w:p>
    <w:p>
      <w:pPr/>
      <w:r>
        <w:rPr>
          <w:rFonts w:hint="eastAsia"/>
          <w:sz w:val="24"/>
        </w:rPr>
        <w:t>又知道</w:t>
      </w:r>
      <w:r>
        <w:rPr>
          <w:rFonts w:hint="eastAsia"/>
          <w:sz w:val="24"/>
        </w:rPr>
        <w:t> </w:t>
      </w:r>
      <w:r>
        <w:rPr>
          <w:rFonts w:hint="eastAsia"/>
          <w:sz w:val="24"/>
        </w:rPr>
        <w:t>当</w:t>
      </w:r>
      <w:r>
        <w:rPr>
          <w:rFonts w:hint="eastAsia"/>
          <w:sz w:val="24"/>
        </w:rPr>
        <w:t>Q=10</w:t>
      </w:r>
      <w:r>
        <w:rPr>
          <w:rFonts w:hint="eastAsia"/>
          <w:sz w:val="24"/>
        </w:rPr>
        <w:t>时，</w:t>
      </w:r>
      <w:r>
        <w:rPr>
          <w:rFonts w:hint="eastAsia"/>
          <w:sz w:val="24"/>
        </w:rPr>
        <w:t>TC=1000</w:t>
      </w:r>
      <w:r>
        <w:rPr>
          <w:rFonts w:hint="eastAsia"/>
          <w:sz w:val="24"/>
        </w:rPr>
        <w:t>，代入上式可求得</w:t>
      </w:r>
      <w:r>
        <w:rPr>
          <w:rFonts w:hint="eastAsia"/>
        </w:rPr>
        <w:t>  C=500</w:t>
      </w:r>
    </w:p>
    <w:p>
      <w:pPr/>
      <w:r>
        <w:rPr>
          <w:rFonts w:hint="eastAsia"/>
          <w:sz w:val="24"/>
        </w:rPr>
        <w:t>   </w:t>
      </w:r>
      <w:r>
        <w:rPr>
          <w:rFonts w:hint="eastAsia"/>
          <w:sz w:val="24"/>
        </w:rPr>
        <w:t>即</w:t>
      </w:r>
      <w:r>
        <w:rPr>
          <w:rFonts w:hint="eastAsia"/>
          <w:sz w:val="24"/>
        </w:rPr>
        <w:t> </w:t>
      </w:r>
      <w:r>
        <w:rPr>
          <w:rFonts w:hint="eastAsia"/>
          <w:sz w:val="24"/>
        </w:rPr>
        <w:t>总成本函数为</w:t>
      </w:r>
      <w:r>
        <w:rPr>
          <w:rFonts w:hint="eastAsia"/>
        </w:rPr>
        <w:t>  TC= Q3-15Q2+100Q+500 </w:t>
      </w:r>
    </w:p>
    <w:p>
      <w:pPr/>
      <w:r>
        <w:rPr>
          <w:rFonts w:hint="eastAsia"/>
          <w:sz w:val="24"/>
        </w:rPr>
        <w:t>   </w:t>
      </w:r>
      <w:r>
        <w:rPr>
          <w:rFonts w:hint="eastAsia"/>
          <w:sz w:val="24"/>
        </w:rPr>
        <w:t>固定成本是不随产量而变化的部分，因此</w:t>
      </w:r>
      <w:r>
        <w:rPr>
          <w:rFonts w:hint="eastAsia"/>
          <w:sz w:val="24"/>
        </w:rPr>
        <w:t> </w:t>
      </w:r>
      <w:r>
        <w:rPr>
          <w:rFonts w:hint="eastAsia"/>
          <w:sz w:val="24"/>
        </w:rPr>
        <w:t>固定成本为</w:t>
      </w:r>
      <w:r>
        <w:rPr>
          <w:rFonts w:hint="eastAsia"/>
          <w:sz w:val="24"/>
        </w:rPr>
        <w:t>500</w:t>
      </w:r>
      <w:r>
        <w:rPr>
          <w:rFonts w:hint="eastAsia"/>
        </w:rPr>
        <w:t>。</w:t>
      </w:r>
    </w:p>
    <w:p>
      <w:pPr/>
      <w:r>
        <w:rPr>
          <w:rFonts w:hint="eastAsia"/>
          <w:sz w:val="24"/>
        </w:rPr>
        <w:t>（</w:t>
      </w:r>
      <w:r>
        <w:rPr>
          <w:rFonts w:hint="eastAsia"/>
          <w:sz w:val="24"/>
        </w:rPr>
        <w:t>2</w:t>
      </w:r>
      <w:r>
        <w:rPr>
          <w:rFonts w:hint="eastAsia"/>
          <w:sz w:val="24"/>
        </w:rPr>
        <w:t>）可变成本是随产量变化的部分，因此，总可变成本函数</w:t>
      </w:r>
      <w:r>
        <w:rPr>
          <w:rFonts w:hint="eastAsia"/>
        </w:rPr>
        <w:t> TVC=Q3-15Q2+100Q</w:t>
      </w:r>
    </w:p>
    <w:p>
      <w:pPr/>
      <w:r>
        <w:rPr>
          <w:rFonts w:hint="eastAsia"/>
          <w:sz w:val="24"/>
        </w:rPr>
        <w:t>    </w:t>
      </w:r>
      <w:r>
        <w:rPr>
          <w:rFonts w:hint="eastAsia"/>
          <w:sz w:val="24"/>
        </w:rPr>
        <w:t>平均成本函数</w:t>
      </w:r>
      <w:r>
        <w:rPr>
          <w:rFonts w:hint="eastAsia"/>
        </w:rPr>
        <w:t> AC=TC/Q= Q2-15Q+100+500/Q</w:t>
      </w:r>
    </w:p>
    <w:p>
      <w:pPr/>
      <w:r>
        <w:rPr>
          <w:rFonts w:hint="eastAsia"/>
          <w:sz w:val="24"/>
        </w:rPr>
        <w:t>    </w:t>
      </w:r>
      <w:r>
        <w:rPr>
          <w:rFonts w:hint="eastAsia"/>
          <w:sz w:val="24"/>
        </w:rPr>
        <w:t>平均可变成本函数</w:t>
      </w:r>
      <w:r>
        <w:rPr>
          <w:rFonts w:hint="eastAsia"/>
        </w:rPr>
        <w:t>AVC=TVC/Q= Q2-15Q+100</w:t>
      </w:r>
    </w:p>
    <w:p>
      <w:pPr/>
      <w:r>
        <w:rPr>
          <w:rFonts w:hint="eastAsia"/>
          <w:b/>
          <w:sz w:val="24"/>
        </w:rPr>
        <w:t>5</w:t>
      </w:r>
      <w:r>
        <w:rPr>
          <w:rFonts w:hint="eastAsia"/>
          <w:b/>
          <w:sz w:val="24"/>
        </w:rPr>
        <w:t>．</w:t>
      </w:r>
      <w:r>
        <w:rPr>
          <w:rFonts w:hint="eastAsia"/>
          <w:sz w:val="24"/>
        </w:rPr>
        <w:t>假定一企业的平均成本函数</w:t>
      </w:r>
      <w:r>
        <w:rPr>
          <w:rFonts w:hint="eastAsia"/>
          <w:sz w:val="24"/>
        </w:rPr>
        <w:t>AC</w:t>
      </w:r>
      <w:r>
        <w:rPr>
          <w:rFonts w:hint="eastAsia"/>
          <w:sz w:val="24"/>
        </w:rPr>
        <w:t>＝（</w:t>
      </w:r>
      <w:r>
        <w:rPr>
          <w:rFonts w:hint="eastAsia"/>
          <w:sz w:val="24"/>
        </w:rPr>
        <w:t>160/Q</w:t>
      </w:r>
      <w:r>
        <w:rPr>
          <w:rFonts w:hint="eastAsia"/>
          <w:sz w:val="24"/>
        </w:rPr>
        <w:t>）</w:t>
      </w:r>
      <w:r>
        <w:rPr>
          <w:rFonts w:hint="eastAsia"/>
          <w:sz w:val="24"/>
        </w:rPr>
        <w:t>+5-3Q+2Q2</w:t>
      </w:r>
      <w:r>
        <w:rPr>
          <w:rFonts w:hint="eastAsia"/>
          <w:sz w:val="24"/>
        </w:rPr>
        <w:t>，求边际成本函数。</w:t>
      </w:r>
      <w:r>
        <w:rPr>
          <w:rFonts w:hint="eastAsia"/>
        </w:rPr>
        <w:t>     </w:t>
      </w:r>
    </w:p>
    <w:p>
      <w:pPr/>
      <w:r>
        <w:rPr>
          <w:rFonts w:hint="eastAsia"/>
          <w:b/>
          <w:sz w:val="24"/>
        </w:rPr>
        <w:t>解：</w:t>
      </w:r>
      <w:r>
        <w:rPr>
          <w:rFonts w:hint="eastAsia" w:ascii="宋体" w:hAnsi="宋体" w:eastAsia="宋体"/>
          <w:sz w:val="24"/>
        </w:rPr>
        <w:t>∵</w:t>
      </w:r>
      <w:r>
        <w:rPr>
          <w:rFonts w:hint="eastAsia"/>
          <w:sz w:val="24"/>
        </w:rPr>
        <w:t>AC</w:t>
      </w:r>
      <w:r>
        <w:rPr>
          <w:rFonts w:hint="eastAsia"/>
          <w:sz w:val="24"/>
        </w:rPr>
        <w:t>＝</w:t>
      </w:r>
      <w:r>
        <w:rPr>
          <w:rFonts w:hint="eastAsia"/>
        </w:rPr>
        <w:t>(160/Q)+5-3Q+2Q2</w:t>
      </w:r>
    </w:p>
    <w:p>
      <w:pPr/>
      <w:r>
        <w:rPr>
          <w:rFonts w:hint="eastAsia" w:ascii="宋体" w:hAnsi="宋体" w:eastAsia="宋体"/>
          <w:sz w:val="24"/>
        </w:rPr>
        <w:t>∴</w:t>
      </w:r>
      <w:r>
        <w:rPr>
          <w:rFonts w:hint="eastAsia"/>
          <w:sz w:val="24"/>
        </w:rPr>
        <w:t>STC</w:t>
      </w:r>
      <w:r>
        <w:rPr>
          <w:rFonts w:hint="eastAsia"/>
          <w:sz w:val="24"/>
        </w:rPr>
        <w:t>＝</w:t>
      </w:r>
      <w:r>
        <w:rPr>
          <w:rFonts w:hint="eastAsia"/>
          <w:sz w:val="24"/>
        </w:rPr>
        <w:t>AC·Q</w:t>
      </w:r>
      <w:r>
        <w:rPr>
          <w:rFonts w:hint="eastAsia"/>
          <w:sz w:val="24"/>
        </w:rPr>
        <w:t>＝</w:t>
      </w:r>
      <w:r>
        <w:rPr>
          <w:rFonts w:hint="eastAsia"/>
        </w:rPr>
        <w:t>160+5Q-3Q2+2Q3</w:t>
      </w:r>
    </w:p>
    <w:p>
      <w:pPr/>
      <w:r>
        <w:rPr>
          <w:rFonts w:hint="eastAsia"/>
          <w:sz w:val="24"/>
        </w:rPr>
        <w:t>MC</w:t>
      </w:r>
      <w:r>
        <w:rPr>
          <w:rFonts w:hint="eastAsia"/>
          <w:sz w:val="24"/>
        </w:rPr>
        <w:t>＝</w:t>
      </w:r>
      <w:r>
        <w:rPr>
          <w:rFonts w:hint="eastAsia"/>
          <w:sz w:val="24"/>
        </w:rPr>
        <w:t>STC′</w:t>
      </w:r>
      <w:r>
        <w:rPr>
          <w:rFonts w:hint="eastAsia"/>
          <w:sz w:val="24"/>
        </w:rPr>
        <w:t>＝</w:t>
      </w:r>
      <w:r>
        <w:rPr>
          <w:rFonts w:hint="eastAsia"/>
        </w:rPr>
        <w:t>5-6Q+6Q2</w:t>
      </w:r>
    </w:p>
    <w:p>
      <w:pPr/>
      <w:r>
        <w:rPr>
          <w:rFonts w:hint="eastAsia"/>
          <w:b/>
          <w:sz w:val="24"/>
        </w:rPr>
        <w:t>6.</w:t>
      </w:r>
      <w:r>
        <w:rPr>
          <w:rFonts w:hint="eastAsia"/>
          <w:sz w:val="24"/>
        </w:rPr>
        <w:t>如果某企业仅生产一种产品，并且唯一可变要素是劳动，也有固定成本，其短期生产函数为</w:t>
      </w:r>
      <w:r>
        <w:rPr>
          <w:rFonts w:hint="eastAsia"/>
          <w:sz w:val="24"/>
        </w:rPr>
        <w:t>Q=-0.1L</w:t>
      </w:r>
      <w:r>
        <w:rPr>
          <w:rFonts w:hint="eastAsia"/>
          <w:sz w:val="24"/>
          <w:vertAlign w:val="superscript"/>
        </w:rPr>
        <w:t>3</w:t>
      </w:r>
      <w:r>
        <w:rPr>
          <w:rFonts w:hint="eastAsia"/>
          <w:sz w:val="24"/>
        </w:rPr>
        <w:t>+3L</w:t>
      </w:r>
      <w:r>
        <w:rPr>
          <w:rFonts w:hint="eastAsia"/>
          <w:sz w:val="24"/>
          <w:vertAlign w:val="superscript"/>
        </w:rPr>
        <w:t>2</w:t>
      </w:r>
      <w:r>
        <w:rPr>
          <w:rFonts w:hint="eastAsia"/>
          <w:sz w:val="24"/>
        </w:rPr>
        <w:t>+8L</w:t>
      </w:r>
      <w:r>
        <w:rPr>
          <w:rFonts w:hint="eastAsia"/>
          <w:sz w:val="24"/>
        </w:rPr>
        <w:t>，其中，</w:t>
      </w:r>
      <w:r>
        <w:rPr>
          <w:rFonts w:hint="eastAsia"/>
          <w:sz w:val="24"/>
        </w:rPr>
        <w:t>Q </w:t>
      </w:r>
      <w:r>
        <w:rPr>
          <w:rFonts w:hint="eastAsia"/>
          <w:sz w:val="24"/>
        </w:rPr>
        <w:t>是每月的产量，单位为吨，</w:t>
      </w:r>
      <w:r>
        <w:rPr>
          <w:rFonts w:hint="eastAsia"/>
          <w:sz w:val="24"/>
        </w:rPr>
        <w:t>L</w:t>
      </w:r>
      <w:r>
        <w:rPr>
          <w:rFonts w:hint="eastAsia"/>
        </w:rPr>
        <w:t>是雇佣工人数，问：</w:t>
      </w:r>
    </w:p>
    <w:p>
      <w:pPr/>
      <w:r>
        <w:rPr>
          <w:rFonts w:hint="eastAsia" w:ascii="宋体" w:hAnsi="宋体" w:eastAsia="宋体"/>
          <w:sz w:val="24"/>
        </w:rPr>
        <w:t>①</w:t>
      </w:r>
      <w:r>
        <w:rPr>
          <w:rFonts w:hint="eastAsia"/>
        </w:rPr>
        <w:t>要使劳动的平均产量达到最大，该企业需要雇佣多少工人？</w:t>
      </w:r>
    </w:p>
    <w:p>
      <w:pPr/>
      <w:r>
        <w:rPr>
          <w:rFonts w:hint="eastAsia" w:ascii="宋体" w:hAnsi="宋体" w:eastAsia="宋体"/>
          <w:sz w:val="24"/>
        </w:rPr>
        <w:t>②</w:t>
      </w:r>
      <w:r>
        <w:rPr>
          <w:rFonts w:hint="eastAsia"/>
        </w:rPr>
        <w:t>要使劳动边际产量达到最大，其应该雇佣多少工人？</w:t>
      </w:r>
    </w:p>
    <w:p>
      <w:pPr/>
      <w:r>
        <w:rPr>
          <w:rFonts w:hint="eastAsia" w:ascii="宋体" w:hAnsi="宋体" w:eastAsia="宋体"/>
          <w:sz w:val="24"/>
        </w:rPr>
        <w:t>③</w:t>
      </w:r>
      <w:r>
        <w:rPr>
          <w:rFonts w:hint="eastAsia"/>
        </w:rPr>
        <w:t>在其平均可变成本最小时，生产多少产量？</w:t>
      </w:r>
    </w:p>
    <w:p>
      <w:pPr/>
      <w:r>
        <w:rPr>
          <w:rFonts w:hint="eastAsia"/>
          <w:b/>
          <w:sz w:val="24"/>
        </w:rPr>
        <w:t>解：</w:t>
      </w:r>
      <w:r>
        <w:rPr>
          <w:rFonts w:hint="eastAsia"/>
          <w:sz w:val="24"/>
        </w:rPr>
        <w:t>（</w:t>
      </w:r>
      <w:r>
        <w:rPr>
          <w:rFonts w:hint="eastAsia"/>
          <w:sz w:val="24"/>
        </w:rPr>
        <w:t>1</w:t>
      </w:r>
      <w:r>
        <w:rPr>
          <w:rFonts w:hint="eastAsia"/>
          <w:sz w:val="24"/>
        </w:rPr>
        <w:t>）</w:t>
      </w:r>
      <w:r>
        <w:rPr>
          <w:rFonts w:hint="eastAsia"/>
          <w:sz w:val="24"/>
        </w:rPr>
        <w:t>AP</w:t>
      </w:r>
      <w:r>
        <w:rPr>
          <w:rFonts w:hint="eastAsia"/>
          <w:sz w:val="24"/>
          <w:vertAlign w:val="subscript"/>
        </w:rPr>
        <w:t>L</w:t>
      </w:r>
      <w:r>
        <w:rPr>
          <w:rFonts w:hint="eastAsia"/>
          <w:sz w:val="24"/>
        </w:rPr>
        <w:t>=O/L=-0.1L</w:t>
      </w:r>
      <w:r>
        <w:rPr>
          <w:rFonts w:hint="eastAsia"/>
          <w:sz w:val="24"/>
          <w:vertAlign w:val="superscript"/>
        </w:rPr>
        <w:t>2</w:t>
      </w:r>
      <w:r>
        <w:rPr>
          <w:rFonts w:hint="eastAsia"/>
          <w:sz w:val="24"/>
        </w:rPr>
        <w:t>+3L+8</w:t>
      </w:r>
      <w:r>
        <w:rPr>
          <w:rFonts w:hint="eastAsia"/>
        </w:rPr>
        <w:t>，</w:t>
      </w:r>
    </w:p>
    <w:p>
      <w:pPr/>
      <w:r>
        <w:rPr>
          <w:rFonts w:hint="eastAsia"/>
          <w:sz w:val="24"/>
        </w:rPr>
        <w:t>        MP</w:t>
      </w:r>
      <w:r>
        <w:rPr>
          <w:rFonts w:hint="eastAsia"/>
          <w:sz w:val="24"/>
          <w:vertAlign w:val="subscript"/>
        </w:rPr>
        <w:t>L</w:t>
      </w:r>
      <w:r>
        <w:rPr>
          <w:rFonts w:hint="eastAsia"/>
          <w:sz w:val="24"/>
        </w:rPr>
        <w:t>=-0.3L</w:t>
      </w:r>
      <w:r>
        <w:rPr>
          <w:rFonts w:hint="eastAsia"/>
          <w:sz w:val="24"/>
          <w:vertAlign w:val="superscript"/>
        </w:rPr>
        <w:t>2</w:t>
      </w:r>
      <w:r>
        <w:rPr>
          <w:rFonts w:hint="eastAsia"/>
          <w:sz w:val="24"/>
        </w:rPr>
        <w:t>+6L+8</w:t>
      </w:r>
      <w:r>
        <w:rPr>
          <w:rFonts w:hint="eastAsia"/>
        </w:rPr>
        <w:t>，</w:t>
      </w:r>
    </w:p>
    <w:p>
      <w:pPr/>
      <w:r>
        <w:rPr>
          <w:rFonts w:hint="eastAsia"/>
          <w:sz w:val="24"/>
        </w:rPr>
        <w:t>    </w:t>
      </w:r>
      <w:r>
        <w:rPr>
          <w:rFonts w:hint="eastAsia"/>
          <w:sz w:val="24"/>
        </w:rPr>
        <w:t>当</w:t>
      </w:r>
      <w:r>
        <w:rPr>
          <w:rFonts w:hint="eastAsia"/>
          <w:sz w:val="24"/>
        </w:rPr>
        <w:t>AP</w:t>
      </w:r>
      <w:r>
        <w:rPr>
          <w:rFonts w:hint="eastAsia"/>
          <w:sz w:val="24"/>
          <w:vertAlign w:val="subscript"/>
        </w:rPr>
        <w:t>L</w:t>
      </w:r>
      <w:r>
        <w:rPr>
          <w:rFonts w:hint="eastAsia"/>
          <w:sz w:val="24"/>
        </w:rPr>
        <w:t>= MP</w:t>
      </w:r>
      <w:r>
        <w:rPr>
          <w:rFonts w:hint="eastAsia"/>
          <w:sz w:val="24"/>
          <w:vertAlign w:val="subscript"/>
        </w:rPr>
        <w:t>L</w:t>
      </w:r>
      <w:r>
        <w:rPr>
          <w:rFonts w:hint="eastAsia"/>
          <w:sz w:val="24"/>
        </w:rPr>
        <w:t>时，</w:t>
      </w:r>
      <w:r>
        <w:rPr>
          <w:rFonts w:hint="eastAsia"/>
          <w:sz w:val="24"/>
        </w:rPr>
        <w:t>AP</w:t>
      </w:r>
      <w:r>
        <w:rPr>
          <w:rFonts w:hint="eastAsia"/>
          <w:sz w:val="24"/>
          <w:vertAlign w:val="subscript"/>
        </w:rPr>
        <w:t>L</w:t>
      </w:r>
      <w:r>
        <w:rPr>
          <w:rFonts w:hint="eastAsia"/>
        </w:rPr>
        <w:t>最大。</w:t>
      </w:r>
    </w:p>
    <w:p>
      <w:pPr/>
      <w:r>
        <w:rPr>
          <w:rFonts w:hint="eastAsia"/>
          <w:sz w:val="24"/>
        </w:rPr>
        <w:t>    </w:t>
      </w:r>
      <w:r>
        <w:rPr>
          <w:rFonts w:hint="eastAsia"/>
          <w:sz w:val="24"/>
        </w:rPr>
        <w:t>则，由</w:t>
      </w:r>
      <w:r>
        <w:rPr>
          <w:rFonts w:hint="eastAsia"/>
          <w:sz w:val="24"/>
        </w:rPr>
        <w:t>-0.1L</w:t>
      </w:r>
      <w:r>
        <w:rPr>
          <w:rFonts w:hint="eastAsia"/>
          <w:sz w:val="24"/>
          <w:vertAlign w:val="superscript"/>
        </w:rPr>
        <w:t>2</w:t>
      </w:r>
      <w:r>
        <w:rPr>
          <w:rFonts w:hint="eastAsia"/>
          <w:sz w:val="24"/>
        </w:rPr>
        <w:t>+3L+8=-0.3L</w:t>
      </w:r>
      <w:r>
        <w:rPr>
          <w:rFonts w:hint="eastAsia"/>
          <w:sz w:val="24"/>
          <w:vertAlign w:val="superscript"/>
        </w:rPr>
        <w:t>2</w:t>
      </w:r>
      <w:r>
        <w:rPr>
          <w:rFonts w:hint="eastAsia"/>
          <w:sz w:val="24"/>
        </w:rPr>
        <w:t>+6L+8</w:t>
      </w:r>
      <w:r>
        <w:rPr>
          <w:rFonts w:hint="eastAsia"/>
          <w:sz w:val="24"/>
        </w:rPr>
        <w:t>，得</w:t>
      </w:r>
      <w:r>
        <w:rPr>
          <w:rFonts w:hint="eastAsia"/>
        </w:rPr>
        <w:t>L=15</w:t>
      </w:r>
    </w:p>
    <w:p>
      <w:pPr/>
      <w:r>
        <w:rPr>
          <w:rFonts w:hint="eastAsia"/>
          <w:sz w:val="24"/>
        </w:rPr>
        <w:t>（</w:t>
      </w:r>
      <w:r>
        <w:rPr>
          <w:rFonts w:hint="eastAsia"/>
          <w:sz w:val="24"/>
        </w:rPr>
        <w:t>2</w:t>
      </w:r>
      <w:r>
        <w:rPr>
          <w:rFonts w:hint="eastAsia"/>
          <w:sz w:val="24"/>
        </w:rPr>
        <w:t>）当</w:t>
      </w:r>
      <w:r>
        <w:rPr>
          <w:rFonts w:hint="eastAsia"/>
          <w:sz w:val="24"/>
        </w:rPr>
        <w:t>MP</w:t>
      </w:r>
      <w:r>
        <w:rPr>
          <w:rFonts w:hint="eastAsia"/>
          <w:sz w:val="24"/>
          <w:vertAlign w:val="subscript"/>
        </w:rPr>
        <w:t>L</w:t>
      </w:r>
      <w:r>
        <w:rPr>
          <w:rFonts w:hint="eastAsia"/>
          <w:sz w:val="24"/>
        </w:rPr>
        <w:t>′=0</w:t>
      </w:r>
      <w:r>
        <w:rPr>
          <w:rFonts w:hint="eastAsia"/>
          <w:sz w:val="24"/>
        </w:rPr>
        <w:t>时，且</w:t>
      </w:r>
      <w:r>
        <w:rPr>
          <w:rFonts w:hint="eastAsia"/>
          <w:sz w:val="24"/>
        </w:rPr>
        <w:t>MP</w:t>
      </w:r>
      <w:r>
        <w:rPr>
          <w:rFonts w:hint="eastAsia"/>
          <w:sz w:val="24"/>
          <w:vertAlign w:val="subscript"/>
        </w:rPr>
        <w:t>L</w:t>
      </w:r>
      <w:r>
        <w:rPr>
          <w:rFonts w:hint="eastAsia"/>
          <w:sz w:val="24"/>
        </w:rPr>
        <w:t>〞</w:t>
      </w:r>
      <w:r>
        <w:rPr>
          <w:rFonts w:hint="eastAsia"/>
          <w:sz w:val="24"/>
        </w:rPr>
        <w:t>=-0.6</w:t>
      </w:r>
      <w:r>
        <w:rPr>
          <w:rFonts w:hint="eastAsia"/>
          <w:sz w:val="24"/>
        </w:rPr>
        <w:t>＜</w:t>
      </w:r>
      <w:r>
        <w:rPr>
          <w:rFonts w:hint="eastAsia"/>
          <w:sz w:val="24"/>
        </w:rPr>
        <w:t>0</w:t>
      </w:r>
      <w:r>
        <w:rPr>
          <w:rFonts w:hint="eastAsia"/>
          <w:sz w:val="24"/>
        </w:rPr>
        <w:t>，</w:t>
      </w:r>
      <w:r>
        <w:rPr>
          <w:rFonts w:hint="eastAsia"/>
          <w:sz w:val="24"/>
        </w:rPr>
        <w:t>MP</w:t>
      </w:r>
      <w:r>
        <w:rPr>
          <w:rFonts w:hint="eastAsia"/>
          <w:sz w:val="24"/>
          <w:vertAlign w:val="subscript"/>
        </w:rPr>
        <w:t>L</w:t>
      </w:r>
      <w:r>
        <w:rPr>
          <w:rFonts w:hint="eastAsia"/>
        </w:rPr>
        <w:t>最大。</w:t>
      </w:r>
    </w:p>
    <w:p>
      <w:pPr/>
      <w:r>
        <w:rPr>
          <w:rFonts w:hint="eastAsia"/>
          <w:sz w:val="24"/>
        </w:rPr>
        <w:t>     </w:t>
      </w:r>
      <w:r>
        <w:rPr>
          <w:rFonts w:hint="eastAsia"/>
          <w:sz w:val="24"/>
        </w:rPr>
        <w:t>则，由</w:t>
      </w:r>
      <w:r>
        <w:rPr>
          <w:rFonts w:hint="eastAsia"/>
          <w:sz w:val="24"/>
        </w:rPr>
        <w:t>-0.6L+6=0</w:t>
      </w:r>
      <w:r>
        <w:rPr>
          <w:rFonts w:hint="eastAsia"/>
          <w:sz w:val="24"/>
        </w:rPr>
        <w:t>，得</w:t>
      </w:r>
      <w:r>
        <w:rPr>
          <w:rFonts w:hint="eastAsia"/>
        </w:rPr>
        <w:t>L=10</w:t>
      </w:r>
    </w:p>
    <w:p>
      <w:pPr/>
      <w:r>
        <w:rPr>
          <w:rFonts w:hint="eastAsia"/>
          <w:sz w:val="24"/>
        </w:rPr>
        <w:t>（</w:t>
      </w:r>
      <w:r>
        <w:rPr>
          <w:rFonts w:hint="eastAsia"/>
          <w:sz w:val="24"/>
        </w:rPr>
        <w:t>3</w:t>
      </w:r>
      <w:r>
        <w:rPr>
          <w:rFonts w:hint="eastAsia"/>
          <w:sz w:val="24"/>
        </w:rPr>
        <w:t>）当</w:t>
      </w:r>
      <w:r>
        <w:rPr>
          <w:rFonts w:hint="eastAsia"/>
          <w:sz w:val="24"/>
        </w:rPr>
        <w:t>AP</w:t>
      </w:r>
      <w:r>
        <w:rPr>
          <w:rFonts w:hint="eastAsia"/>
          <w:sz w:val="24"/>
          <w:vertAlign w:val="subscript"/>
        </w:rPr>
        <w:t>L</w:t>
      </w:r>
      <w:r>
        <w:rPr>
          <w:rFonts w:hint="eastAsia"/>
          <w:sz w:val="24"/>
        </w:rPr>
        <w:t>最大时，</w:t>
      </w:r>
      <w:r>
        <w:rPr>
          <w:rFonts w:hint="eastAsia"/>
          <w:sz w:val="24"/>
        </w:rPr>
        <w:t>AVC</w:t>
      </w:r>
      <w:r>
        <w:rPr>
          <w:rFonts w:hint="eastAsia"/>
        </w:rPr>
        <w:t>最小。</w:t>
      </w:r>
    </w:p>
    <w:p>
      <w:pPr/>
      <w:r>
        <w:rPr>
          <w:rFonts w:hint="eastAsia"/>
          <w:sz w:val="24"/>
        </w:rPr>
        <w:t>     </w:t>
      </w:r>
      <w:r>
        <w:rPr>
          <w:rFonts w:hint="eastAsia"/>
          <w:sz w:val="24"/>
        </w:rPr>
        <w:t>将</w:t>
      </w:r>
      <w:r>
        <w:rPr>
          <w:rFonts w:hint="eastAsia"/>
          <w:sz w:val="24"/>
        </w:rPr>
        <w:t>L=15</w:t>
      </w:r>
      <w:r>
        <w:rPr>
          <w:rFonts w:hint="eastAsia"/>
          <w:sz w:val="24"/>
        </w:rPr>
        <w:t>代入</w:t>
      </w:r>
      <w:r>
        <w:rPr>
          <w:rFonts w:hint="eastAsia"/>
          <w:sz w:val="24"/>
        </w:rPr>
        <w:t>Q</w:t>
      </w:r>
      <w:r>
        <w:rPr>
          <w:rFonts w:hint="eastAsia"/>
          <w:sz w:val="24"/>
        </w:rPr>
        <w:t>，得</w:t>
      </w:r>
      <w:r>
        <w:rPr>
          <w:rFonts w:hint="eastAsia"/>
          <w:sz w:val="24"/>
        </w:rPr>
        <w:t>-0.1×15</w:t>
      </w:r>
      <w:r>
        <w:rPr>
          <w:rFonts w:hint="eastAsia"/>
          <w:sz w:val="24"/>
          <w:vertAlign w:val="superscript"/>
        </w:rPr>
        <w:t>3</w:t>
      </w:r>
      <w:r>
        <w:rPr>
          <w:rFonts w:hint="eastAsia"/>
          <w:sz w:val="24"/>
        </w:rPr>
        <w:t>+3×15</w:t>
      </w:r>
      <w:r>
        <w:rPr>
          <w:rFonts w:hint="eastAsia"/>
          <w:sz w:val="24"/>
          <w:vertAlign w:val="superscript"/>
        </w:rPr>
        <w:t>2</w:t>
      </w:r>
      <w:r>
        <w:rPr>
          <w:rFonts w:hint="eastAsia"/>
        </w:rPr>
        <w:t>+8×15=457.5</w:t>
      </w:r>
    </w:p>
    <w:p>
      <w:pPr>
        <w:ind w:left="405"/>
      </w:pPr>
      <w:r>
        <w:rPr>
          <w:rFonts w:hint="eastAsia"/>
          <w:b/>
          <w:sz w:val="24"/>
        </w:rPr>
        <w:t>7.</w:t>
      </w:r>
      <w:r>
        <w:rPr>
          <w:rFonts w:hint="eastAsia"/>
          <w:sz w:val="24"/>
        </w:rPr>
        <w:t>若某企业短期总成本函数为</w:t>
      </w:r>
      <w:r>
        <w:rPr>
          <w:rFonts w:hint="eastAsia"/>
          <w:sz w:val="24"/>
        </w:rPr>
        <w:t>STC=1200+240q-4q</w:t>
      </w:r>
      <w:r>
        <w:rPr>
          <w:rFonts w:hint="eastAsia"/>
          <w:sz w:val="24"/>
          <w:vertAlign w:val="superscript"/>
        </w:rPr>
        <w:t>2</w:t>
      </w:r>
      <w:r>
        <w:rPr>
          <w:rFonts w:hint="eastAsia"/>
          <w:sz w:val="24"/>
        </w:rPr>
        <w:t>+(1/3)q</w:t>
      </w:r>
      <w:r>
        <w:rPr>
          <w:rFonts w:hint="eastAsia"/>
          <w:sz w:val="24"/>
          <w:vertAlign w:val="superscript"/>
        </w:rPr>
        <w:t>3</w:t>
      </w:r>
      <w:r>
        <w:rPr>
          <w:rFonts w:hint="eastAsia"/>
          <w:sz w:val="24"/>
        </w:rPr>
        <w:t>.  </w:t>
      </w:r>
      <w:r>
        <w:rPr>
          <w:rFonts w:hint="eastAsia"/>
        </w:rPr>
        <w:t>问：</w:t>
      </w:r>
    </w:p>
    <w:p>
      <w:pPr/>
      <w:r>
        <w:rPr>
          <w:rFonts w:hint="eastAsia" w:ascii="宋体" w:hAnsi="宋体" w:eastAsia="宋体"/>
          <w:sz w:val="24"/>
        </w:rPr>
        <w:t>①</w:t>
      </w:r>
      <w:r>
        <w:rPr>
          <w:rFonts w:hint="eastAsia"/>
          <w:sz w:val="24"/>
        </w:rPr>
        <w:t>当</w:t>
      </w:r>
      <w:r>
        <w:rPr>
          <w:rFonts w:hint="eastAsia"/>
          <w:sz w:val="24"/>
        </w:rPr>
        <w:t>SMC</w:t>
      </w:r>
      <w:r>
        <w:rPr>
          <w:rFonts w:hint="eastAsia"/>
        </w:rPr>
        <w:t>达到最小值时，它的产量为多少？</w:t>
      </w:r>
    </w:p>
    <w:p>
      <w:pPr/>
      <w:r>
        <w:rPr>
          <w:rFonts w:hint="eastAsia" w:ascii="宋体" w:hAnsi="宋体" w:eastAsia="宋体"/>
          <w:sz w:val="24"/>
        </w:rPr>
        <w:t>②</w:t>
      </w:r>
      <w:r>
        <w:rPr>
          <w:rFonts w:hint="eastAsia"/>
          <w:sz w:val="24"/>
        </w:rPr>
        <w:t>当</w:t>
      </w:r>
      <w:r>
        <w:rPr>
          <w:rFonts w:hint="eastAsia"/>
          <w:sz w:val="24"/>
        </w:rPr>
        <w:t>AVC </w:t>
      </w:r>
      <w:r>
        <w:rPr>
          <w:rFonts w:hint="eastAsia"/>
        </w:rPr>
        <w:t>达到最小值时，它的产量是多少？</w:t>
      </w:r>
    </w:p>
    <w:p>
      <w:pPr/>
      <w:r>
        <w:rPr>
          <w:rFonts w:hint="eastAsia"/>
          <w:b/>
          <w:sz w:val="24"/>
        </w:rPr>
        <w:t>解：</w:t>
      </w:r>
      <w:r>
        <w:rPr>
          <w:rFonts w:hint="eastAsia"/>
          <w:sz w:val="24"/>
        </w:rPr>
        <w:t>（</w:t>
      </w:r>
      <w:r>
        <w:rPr>
          <w:rFonts w:hint="eastAsia"/>
          <w:sz w:val="24"/>
        </w:rPr>
        <w:t>1</w:t>
      </w:r>
      <w:r>
        <w:rPr>
          <w:rFonts w:hint="eastAsia"/>
          <w:sz w:val="24"/>
        </w:rPr>
        <w:t>）当</w:t>
      </w:r>
      <w:r>
        <w:rPr>
          <w:rFonts w:hint="eastAsia"/>
          <w:sz w:val="24"/>
        </w:rPr>
        <w:t>MC′=0</w:t>
      </w:r>
      <w:r>
        <w:rPr>
          <w:rFonts w:hint="eastAsia"/>
          <w:sz w:val="24"/>
        </w:rPr>
        <w:t>，且</w:t>
      </w:r>
      <w:r>
        <w:rPr>
          <w:rFonts w:hint="eastAsia"/>
          <w:sz w:val="24"/>
        </w:rPr>
        <w:t>MC</w:t>
      </w:r>
      <w:r>
        <w:rPr>
          <w:rFonts w:hint="eastAsia"/>
          <w:sz w:val="24"/>
        </w:rPr>
        <w:t>〞＞</w:t>
      </w:r>
      <w:r>
        <w:rPr>
          <w:rFonts w:hint="eastAsia"/>
          <w:sz w:val="24"/>
        </w:rPr>
        <w:t>0</w:t>
      </w:r>
      <w:r>
        <w:rPr>
          <w:rFonts w:hint="eastAsia"/>
          <w:sz w:val="24"/>
        </w:rPr>
        <w:t>时，</w:t>
      </w:r>
      <w:r>
        <w:rPr>
          <w:rFonts w:hint="eastAsia"/>
          <w:sz w:val="24"/>
        </w:rPr>
        <w:t>NC</w:t>
      </w:r>
      <w:r>
        <w:rPr>
          <w:rFonts w:hint="eastAsia"/>
        </w:rPr>
        <w:t>有最小值。</w:t>
      </w:r>
    </w:p>
    <w:p>
      <w:pPr/>
      <w:r>
        <w:rPr>
          <w:rFonts w:hint="eastAsia"/>
          <w:sz w:val="24"/>
        </w:rPr>
        <w:t>    MC=240-8q+q</w:t>
      </w:r>
      <w:r>
        <w:rPr>
          <w:rFonts w:hint="eastAsia"/>
          <w:sz w:val="24"/>
          <w:vertAlign w:val="superscript"/>
        </w:rPr>
        <w:t>2</w:t>
      </w:r>
      <w:r>
        <w:rPr>
          <w:rFonts w:hint="eastAsia"/>
          <w:sz w:val="24"/>
        </w:rPr>
        <w:t>, MC′=-8+2q=0,</w:t>
      </w:r>
      <w:r>
        <w:rPr>
          <w:rFonts w:hint="eastAsia"/>
          <w:sz w:val="24"/>
        </w:rPr>
        <w:t>得</w:t>
      </w:r>
      <w:r>
        <w:rPr>
          <w:rFonts w:hint="eastAsia"/>
        </w:rPr>
        <w:t>q=4</w:t>
      </w:r>
    </w:p>
    <w:p>
      <w:pPr/>
      <w:r>
        <w:rPr>
          <w:rFonts w:hint="eastAsia"/>
          <w:sz w:val="24"/>
        </w:rPr>
        <w:t>(2)</w:t>
      </w:r>
      <w:r>
        <w:rPr>
          <w:rFonts w:hint="eastAsia"/>
          <w:sz w:val="24"/>
        </w:rPr>
        <w:t>当</w:t>
      </w:r>
      <w:r>
        <w:rPr>
          <w:rFonts w:hint="eastAsia"/>
          <w:sz w:val="24"/>
        </w:rPr>
        <w:t>MC=AVC</w:t>
      </w:r>
      <w:r>
        <w:rPr>
          <w:rFonts w:hint="eastAsia"/>
          <w:sz w:val="24"/>
        </w:rPr>
        <w:t>时，</w:t>
      </w:r>
      <w:r>
        <w:rPr>
          <w:rFonts w:hint="eastAsia"/>
          <w:sz w:val="24"/>
        </w:rPr>
        <w:t>AVC</w:t>
      </w:r>
      <w:r>
        <w:rPr>
          <w:rFonts w:hint="eastAsia"/>
          <w:sz w:val="24"/>
        </w:rPr>
        <w:t>最小。即</w:t>
      </w:r>
      <w:r>
        <w:rPr>
          <w:rFonts w:hint="eastAsia"/>
          <w:sz w:val="24"/>
        </w:rPr>
        <w:t>240-8q+q</w:t>
      </w:r>
      <w:r>
        <w:rPr>
          <w:rFonts w:hint="eastAsia"/>
          <w:sz w:val="24"/>
          <w:vertAlign w:val="superscript"/>
        </w:rPr>
        <w:t>2</w:t>
      </w:r>
      <w:r>
        <w:rPr>
          <w:rFonts w:hint="eastAsia"/>
          <w:sz w:val="24"/>
        </w:rPr>
        <w:t>=240-4q+</w:t>
      </w:r>
      <w:r>
        <w:rPr>
          <w:rFonts w:hint="eastAsia"/>
          <w:sz w:val="24"/>
        </w:rPr>
        <w:t>（</w:t>
      </w:r>
      <w:r>
        <w:rPr>
          <w:rFonts w:hint="eastAsia"/>
          <w:sz w:val="24"/>
        </w:rPr>
        <w:t>1/3</w:t>
      </w:r>
      <w:r>
        <w:rPr>
          <w:rFonts w:hint="eastAsia"/>
          <w:sz w:val="24"/>
        </w:rPr>
        <w:t>）</w:t>
      </w:r>
      <w:r>
        <w:rPr>
          <w:rFonts w:hint="eastAsia"/>
          <w:sz w:val="24"/>
        </w:rPr>
        <w:t>q</w:t>
      </w:r>
      <w:r>
        <w:rPr>
          <w:rFonts w:hint="eastAsia"/>
        </w:rPr>
        <w:t>2</w:t>
      </w:r>
    </w:p>
    <w:p>
      <w:pPr/>
      <w:r>
        <w:rPr>
          <w:rFonts w:hint="eastAsia"/>
        </w:rPr>
        <w:t>Q=6</w:t>
      </w:r>
    </w:p>
    <w:p>
      <w:pP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